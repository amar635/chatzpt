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ustomTitle"/>
        <w:jc w:val="center"/>
      </w:pPr>
      <w:r>
        <w:t>Terms of Reference</w:t>
      </w:r>
    </w:p>
    <w:p>
      <w:pPr>
        <w:jc w:val="center"/>
      </w:pPr>
      <w:r>
        <w:t>Generated: May 22, 2025</w:t>
      </w:r>
    </w:p>
    <w:p>
      <w:pPr>
        <w:jc w:val="center"/>
      </w:pPr>
      <w:r>
        <w:t xml:space="preserve">Quality Score: 3/5 </w:t>
      </w:r>
      <w:r>
        <w:rPr>
          <w:color w:val="FFBF00"/>
        </w:rPr>
        <w:t>★★★☆☆</w:t>
      </w:r>
    </w:p>
    <w:p>
      <w:pPr>
        <w:pStyle w:val="CustomSectionHeading"/>
      </w:pPr>
      <w:r>
        <w:t>Table of Contents</w:t>
      </w:r>
    </w:p>
    <w:p>
      <w:pPr>
        <w:ind w:left="360"/>
      </w:pPr>
      <w:r>
        <w:t>Terms of Reference: Digital Water Level Recorder Dashboard Application</w:t>
      </w:r>
    </w:p>
    <w:p>
      <w:pPr>
        <w:ind w:left="360"/>
      </w:pPr>
      <w:r>
        <w:t>Work Package 1: Data Acquisition and Infrastructure Setup (40 Person Days)</w:t>
      </w:r>
    </w:p>
    <w:p>
      <w:pPr>
        <w:ind w:left="360"/>
      </w:pPr>
      <w:r>
        <w:t>Work Package 2: Application Development – Core Functionality (60 Person Days)</w:t>
      </w:r>
    </w:p>
    <w:p>
      <w:pPr>
        <w:ind w:left="360"/>
      </w:pPr>
      <w:r>
        <w:t>Work Package 3: Application Testing and Deployment (20 Person Days)</w:t>
      </w:r>
    </w:p>
    <w:p>
      <w:pPr>
        <w:pStyle w:val="CustomSectionHeading"/>
      </w:pPr>
      <w:r>
        <w:t>Proposal Content</w:t>
      </w:r>
    </w:p>
    <w:p>
      <w:pPr>
        <w:pStyle w:val="CustomSubsectionHeading"/>
      </w:pPr>
      <w:r>
        <w:t>Terms of Reference: Digital Water Level Recorder Dashboard Application</w:t>
      </w:r>
    </w:p>
    <w:p>
      <w:pPr>
        <w:ind w:firstLine="360"/>
      </w:pPr>
      <w:r>
        <w:rPr>
          <w:b/>
        </w:rPr>
        <w:t>1. Background</w:t>
      </w:r>
    </w:p>
    <w:p>
      <w:pPr>
        <w:ind w:firstLine="360"/>
      </w:pPr>
      <w:r>
        <w:t>The increasing frequency and intensity of extreme weather events, coupled with growing populations and agricultural demands, are placing significant stress on water resources. Accurate and accessible data on water levels is crucial for effective water management, flood mitigation, drought preparedness, and ensuring sustainable water use. Currently, data from Digital Water Level Recorders (DWLRs) is often siloed, difficult to access, and not readily available to stakeholders in a user-friendly format. This project addresses this critical need by developing a web-based dashboard application that aggregates, visualizes, and disseminates DWLR data in real-time. The application will provide a centralized platform for water resource managers, hydrologists, emergency responders, and the public to monitor water levels, identify trends, and make informed decisions. The key benefits of this application include improved water resource management, enhanced flood warning capabilities, increased public awareness, and ultimately, a more resilient water infrastructure.  The dashboard will incorporate interactive mapping, customizable alerts, historical data analysis tools, and reporting functionalities. This will empower users to proactively manage water resources and respond effectively to changing conditions. The application will be designed with a focus on usability and accessibility, ensuring that it can be utilized by individuals with varying levels of technical expertise.  The long-term vision is for this application to serve as a foundational tool for a broader integrated water information system, facilitating data sharing and collaboration across various agencies and stakeholders.  This project represents a vital step towards modernizing water management practices and ensuring the sustainable use of this precious resource.</w:t>
      </w:r>
    </w:p>
    <w:p>
      <w:pPr>
        <w:ind w:firstLine="360"/>
      </w:pPr>
      <w:r>
        <w:rPr>
          <w:b/>
        </w:rPr>
        <w:t>2. Context</w:t>
      </w:r>
    </w:p>
    <w:p>
      <w:pPr>
        <w:ind w:firstLine="360"/>
      </w:pPr>
      <w:r>
        <w:t>The development of this Digital Water Level Recorder Dashboard Application will follow an agile methodology, prioritizing iterative development and continuous feedback.  The core functionality will be built upon a Flask-based Python application leveraging PostgreSQL for data storage. The application architecture will be modular, allowing for future expansion and integration with other data sources. The initial phase will focus on establishing a robust data ingestion pipeline, connecting to existing DWLR networks, and developing a secure data storage solution.  This involves defining data formats, implementing data validation procedures, and ensuring data integrity.  The user interface will be designed with a responsive layout, ensuring compatibility with various devices and screen sizes.  Interactive mapping functionalities will be integrated using a mapping library such as Leaflet or similar, allowing users to visualize DWLR locations and real-time water level data on a dynamic map.  The dashboard will include customizable charting and graphing tools, enabling users to analyze historical data and identify trends.  Security will be a paramount concern, with robust authentication and authorization mechanisms implemented to protect data from unauthorized access.  The application will be hosted on a secure cloud environment, ensuring high availability and scalability.  The development team will collaborate closely with water resource agencies and domain experts to ensure the application meets their specific needs and requirements.  Ongoing maintenance and support will be provided to ensure the application remains operational and up-to-date.  The overall task involves not only building a functional application but also establishing a sustainable framework for data management and application maintenance.  The selected technologies have been chosen for their scalability, security, and the availability of skilled developers.</w:t>
      </w:r>
    </w:p>
    <w:p>
      <w:pPr>
        <w:ind w:firstLine="360"/>
      </w:pPr>
      <w:r>
        <w:rPr>
          <w:b/>
        </w:rPr>
        <w:t>3. Need of the Assignment</w:t>
      </w:r>
    </w:p>
    <w:p>
      <w:pPr>
        <w:ind w:firstLine="360"/>
      </w:pPr>
      <w:r>
        <w:t>The pressing need for this Digital Water Level Recorder Dashboard Application stems from the increasingly complex challenges facing water resource management in the region.  Traditional methods of data collection and dissemination are often inefficient, time-consuming, and lack the real-time responsiveness required to effectively address emerging water-related issues. The current reliance on manual data logging and static reports hinders the ability of decision-makers to proactively manage water resources and mitigate potential risks.  The lack of a centralized, accessible platform for DWLR data limits collaboration and coordination among different agencies and stakeholders. This project directly addresses these shortcomings by providing a dynamic, user-friendly application that aggregates, visualizes, and disseminates DWLR data in real-time. The Agency's role in this assignment is crucial; we bring decades of experience in water resource management, hydrological modeling, and data infrastructure development.  We will provide expert guidance on data requirements, application functionality, and integration with existing systems.  Our team will work closely with the development team to ensure the application aligns with agency standards and best practices.  We will also be responsible for providing ongoing training and support to users. The application will significantly improve flood forecasting accuracy, enabling earlier warnings and reducing potential damage. It will also support sustainable water allocation strategies, ensuring equitable access to water resources. The benefits extend beyond immediate operational improvements; the application will foster a culture of data-driven decision-making and promote greater transparency in water resource management. This initiative aligns directly with national priorities for climate resilience and sustainable development, positioning the region as a leader in innovative water management practices. Ultimately, this application will contribute to a more secure and sustainable water future for all.</w:t>
      </w:r>
    </w:p>
    <w:p>
      <w:pPr>
        <w:ind w:firstLine="360"/>
      </w:pPr>
      <w:r>
        <w:rPr>
          <w:b/>
        </w:rPr>
        <w:t>4. Work Packages</w:t>
      </w:r>
    </w:p>
    <w:p>
      <w:pPr>
        <w:pStyle w:val="CustomSubsectionHeading"/>
      </w:pPr>
      <w:r>
        <w:t>Work Package 1: Data Acquisition and Infrastructure Setup (40 Person Days)</w:t>
      </w:r>
    </w:p>
    <w:p>
      <w:pPr>
        <w:ind w:firstLine="360"/>
      </w:pPr>
      <w:r>
        <w:t>This work package focuses on establishing the foundation for the application, including connecting to DWLR networks, setting up the PostgreSQL database, and developing the initial data ingestion pipeline.  This involves defining data formats, implementing data validation procedures, and securing the database.  We will conduct a thorough assessment of existing DWLR networks, identifying connection protocols and data access methods.  A secure and scalable PostgreSQL database will be established to store DWLR data, with appropriate indexing and optimization for efficient querying.  The data ingestion pipeline will be designed to automatically retrieve data from DWLR networks, transform it into a standardized format, and load it into the database.  Security protocols will be implemented to protect data from unauthorized access and ensure data integrity. This package also includes the initial setup of the Flask development environment and the configuration of version control systems.</w:t>
      </w:r>
    </w:p>
    <w:p>
      <w:pPr>
        <w:pStyle w:val="CustomSubsectionHeading"/>
      </w:pPr>
      <w:r>
        <w:t>Work Package 2: Application Development – Core Functionality (60 Person Days)</w:t>
      </w:r>
    </w:p>
    <w:p>
      <w:pPr>
        <w:ind w:firstLine="360"/>
      </w:pPr>
      <w:r>
        <w:t>This work package focuses on developing the core functionality of the Digital Water Level Recorder Dashboard Application. This includes designing and implementing the user interface, developing interactive mapping features, and creating data visualization tools.  The user interface will be designed with a focus on usability and accessibility, ensuring that it can be easily navigated by users with varying levels of technical expertise. Interactive mapping features will be integrated using a mapping library, allowing users to visualize DWLR locations and real-time water level data on a dynamic map.  Data visualization tools will be created to enable users to analyze historical data and identify trends.  This package also includes the development of user authentication and authorization mechanisms.</w:t>
      </w:r>
    </w:p>
    <w:p>
      <w:pPr>
        <w:pStyle w:val="CustomSubsectionHeading"/>
      </w:pPr>
      <w:r>
        <w:t>Work Package 3: Application Testing and Deployment (20 Person Days)</w:t>
      </w:r>
    </w:p>
    <w:p>
      <w:pPr>
        <w:ind w:firstLine="360"/>
      </w:pPr>
      <w:r>
        <w:t>This work package focuses on rigorous testing and deployment of the application. Comprehensive testing will be conducted to ensure the application functions correctly and meets all requirements. This includes unit testing, integration testing, and user acceptance testing.  Security testing will also be performed to identify and address any vulnerabilities.  The application will be deployed to a secure cloud environment, ensuring high availability and scalability.  Post-deployment monitoring and support will be provided to ensure the application remains operational and up-to-date. This includes the creation of user documentation and training materials.</w:t>
      </w:r>
    </w:p>
    <w:p>
      <w:pPr>
        <w:ind w:firstLine="360"/>
      </w:pPr>
      <w:r>
        <w:rPr>
          <w:b/>
        </w:rPr>
        <w:t>5. Deliverables</w:t>
      </w:r>
    </w:p>
    <w:p>
      <w:pPr>
        <w:pStyle w:val="ListItem"/>
        <w:ind w:left="360"/>
      </w:pPr>
      <w:r>
        <w:t>* Fully functional Digital Water Level Recorder Dashboard Application</w:t>
      </w:r>
    </w:p>
    <w:p>
      <w:pPr>
        <w:pStyle w:val="ListItem"/>
        <w:ind w:left="360"/>
      </w:pPr>
      <w:r>
        <w:t>* Comprehensive user documentation</w:t>
      </w:r>
    </w:p>
    <w:p>
      <w:pPr>
        <w:pStyle w:val="ListItem"/>
        <w:ind w:left="360"/>
      </w:pPr>
      <w:r>
        <w:t>* Technical documentation detailing application architecture and implementation</w:t>
      </w:r>
    </w:p>
    <w:p>
      <w:pPr>
        <w:pStyle w:val="ListItem"/>
        <w:ind w:left="360"/>
      </w:pPr>
      <w:r>
        <w:t>* Training materials for end-users</w:t>
      </w:r>
    </w:p>
    <w:p>
      <w:pPr>
        <w:pStyle w:val="ListItem"/>
        <w:ind w:left="360"/>
      </w:pPr>
      <w:r>
        <w:t>* Secure cloud environment for application hosting</w:t>
      </w:r>
    </w:p>
    <w:p>
      <w:pPr>
        <w:ind w:firstLine="360"/>
      </w:pPr>
      <w:r>
        <w:rPr>
          <w:b/>
        </w:rPr>
        <w:t>6. Agency Responsibilities</w:t>
      </w:r>
    </w:p>
    <w:p>
      <w:pPr>
        <w:pStyle w:val="ListItem"/>
        <w:ind w:left="360"/>
      </w:pPr>
      <w:r>
        <w:t>* Provide expert guidance on data requirements and application functionality.</w:t>
      </w:r>
    </w:p>
    <w:p>
      <w:pPr>
        <w:pStyle w:val="ListItem"/>
        <w:ind w:left="360"/>
      </w:pPr>
      <w:r>
        <w:t>* Facilitate access to DWLR networks.</w:t>
      </w:r>
    </w:p>
    <w:p>
      <w:pPr>
        <w:pStyle w:val="ListItem"/>
        <w:ind w:left="360"/>
      </w:pPr>
      <w:r>
        <w:t>* Provide feedback on application design and implementation.</w:t>
      </w:r>
    </w:p>
    <w:p>
      <w:pPr>
        <w:pStyle w:val="ListItem"/>
        <w:ind w:left="360"/>
      </w:pPr>
      <w:r>
        <w:t>* Participate in user acceptance testing.</w:t>
      </w:r>
    </w:p>
    <w:p>
      <w:pPr>
        <w:pStyle w:val="ListItem"/>
        <w:ind w:left="360"/>
      </w:pPr>
      <w:r>
        <w:t>* Provide ongoing support and training.</w:t>
      </w:r>
    </w:p>
    <w:p>
      <w:pPr>
        <w:ind w:firstLine="360"/>
      </w:pPr>
      <w:r>
        <w:rPr>
          <w:b/>
        </w:rPr>
        <w:t>7. Timeline</w:t>
      </w:r>
    </w:p>
    <w:p>
      <w:pPr>
        <w:pStyle w:val="ListItem"/>
        <w:ind w:left="360"/>
      </w:pPr>
      <w:r>
        <w:t>* Phase 1 (Data Acquisition &amp; Infrastructure Setup): 4 weeks</w:t>
      </w:r>
    </w:p>
    <w:p>
      <w:pPr>
        <w:pStyle w:val="ListItem"/>
        <w:ind w:left="360"/>
      </w:pPr>
      <w:r>
        <w:t>* Phase 2 (Application Development – Core Functionality): 8 weeks</w:t>
      </w:r>
    </w:p>
    <w:p>
      <w:pPr>
        <w:pStyle w:val="ListItem"/>
        <w:ind w:left="360"/>
      </w:pPr>
      <w:r>
        <w:t>* Phase 3 (Application Testing and Deployment): 2 weeks</w:t>
      </w:r>
    </w:p>
    <w:p>
      <w:pPr>
        <w:pStyle w:val="ListItem"/>
        <w:ind w:left="360"/>
      </w:pPr>
      <w:r>
        <w:t>* Total Project Duration: 14 weeks</w:t>
      </w:r>
    </w:p>
    <w:p>
      <w:r>
        <w:br w:type="page"/>
      </w:r>
    </w:p>
    <w:p>
      <w:pPr>
        <w:pStyle w:val="CustomSectionHeading"/>
      </w:pPr>
      <w:r>
        <w:t>Appendices</w:t>
      </w:r>
    </w:p>
    <w:p>
      <w:pPr>
        <w:pStyle w:val="CustomSubsectionHeading"/>
      </w:pPr>
      <w:r>
        <w:t>Appendix A: Original Context</w:t>
      </w:r>
    </w:p>
    <w:p>
      <w:pPr>
        <w:ind w:firstLine="360"/>
      </w:pPr>
      <w:r>
        <w:t>create a tor for software application that display digital water level recorder dashboard on flask based application using python and postgresql</w:t>
      </w:r>
    </w:p>
    <w:p>
      <w:pPr>
        <w:pStyle w:val="CustomSubsectionHeading"/>
      </w:pPr>
      <w:r>
        <w:t>Appendix B: Review Feedback</w:t>
      </w:r>
    </w:p>
    <w:p>
      <w:pPr>
        <w:ind w:firstLine="360"/>
      </w:pPr>
      <w:r>
        <w:t>Okay, here's a detailed feedback on your proposal, section by section, with strengths, weaknesses, suggested improvements, and ratings.  I'll follow your requested format and conclude with an overall assessment and prioritized improvements.</w:t>
      </w:r>
    </w:p>
    <w:p>
      <w:pPr>
        <w:pStyle w:val="ListItem"/>
      </w:pPr>
      <w:r>
        <w:t>**1. Background**</w:t>
      </w:r>
    </w:p>
    <w:p>
      <w:pPr>
        <w:pStyle w:val="ListItem"/>
      </w:pPr>
      <w:r>
        <w:t>*   **Strengths:** The proposal establishes a clear foundation by outlining the Terms of Reference (TOR) and mentioning key benefits and outcomes. It attempts to define the scope.</w:t>
      </w:r>
    </w:p>
    <w:p>
      <w:pPr>
        <w:pStyle w:val="ListItem"/>
      </w:pPr>
      <w:r>
        <w:t>*   **Weaknesses/Gaps:** The "brief overview" is too generic. It lacks specifics about the digital water level recorder (DWLR) data, the dashboard's intended users, and the overall purpose of the application.  It doesn't explain *why* this dashboard is needed.  The scope summary is also vague. What are the limits of the application? What's *not* included?</w:t>
      </w:r>
    </w:p>
    <w:p>
      <w:pPr>
        <w:pStyle w:val="ListItem"/>
      </w:pPr>
      <w:r>
        <w:t>*   **Suggested Improvements:**</w:t>
      </w:r>
    </w:p>
    <w:p>
      <w:pPr>
        <w:pStyle w:val="ListItem"/>
      </w:pPr>
      <w:r>
        <w:t>*   **Specificity:**  Replace general phrases like "improved water management" with concrete examples: "This dashboard will provide real-time data on DWLR readings, allowing operators to proactively respond to flood risks, optimize reservoir releases, and improve irrigation efficiency."</w:t>
      </w:r>
    </w:p>
    <w:p>
      <w:pPr>
        <w:pStyle w:val="ListItem"/>
      </w:pPr>
      <w:r>
        <w:t>*   **User Focus:**  Explicitly state who will use the dashboard: "This dashboard is intended for use by hydrologists, reservoir operators, irrigation managers, and potentially the general public through a public-facing portal."</w:t>
      </w:r>
    </w:p>
    <w:p>
      <w:pPr>
        <w:pStyle w:val="ListItem"/>
      </w:pPr>
      <w:r>
        <w:t>*   **Scope Definition:**  "The application will include real-time DWLR data visualization, historical data analysis, automated alerts based on threshold breaches, and a map-based interface. It will *not* include predictive modeling of future DWLR readings or integration with third-party weather services (unless explicitly requested as a future enhancement)."</w:t>
      </w:r>
    </w:p>
    <w:p>
      <w:pPr>
        <w:pStyle w:val="ListItem"/>
      </w:pPr>
      <w:r>
        <w:t>*   **Problem Statement:** Briefly state the problem this application solves. Is there a current lack of data visibility? Are current methods inefficient?</w:t>
      </w:r>
    </w:p>
    <w:p>
      <w:pPr>
        <w:pStyle w:val="ListItem"/>
      </w:pPr>
      <w:r>
        <w:t>*   **Rating:** 3/5 – It’s a start, but needs significant fleshing out to be truly informative.</w:t>
      </w:r>
    </w:p>
    <w:p>
      <w:pPr>
        <w:pStyle w:val="ListItem"/>
      </w:pPr>
      <w:r>
        <w:t>**2. Context**</w:t>
      </w:r>
    </w:p>
    <w:p>
      <w:pPr>
        <w:pStyle w:val="ListItem"/>
      </w:pPr>
      <w:r>
        <w:t>*   **Strengths:**  The proposal attempts to outline the methodology, which is good.</w:t>
      </w:r>
    </w:p>
    <w:p>
      <w:pPr>
        <w:pStyle w:val="ListItem"/>
      </w:pPr>
      <w:r>
        <w:t>*   **Weaknesses/Gaps:**  The methodology is still too high-level. It doesn't explain *how* the data will be collected, processed, and visualized.  There's no mention of specific technologies beyond "Python and PostgreSQL."  What libraries/frameworks will be used? What is the architecture?  How will data security be handled?  The "overview of the task" is too passive; it needs to demonstrate a clear understanding of the complexities involved.</w:t>
      </w:r>
    </w:p>
    <w:p>
      <w:pPr>
        <w:pStyle w:val="ListItem"/>
      </w:pPr>
      <w:r>
        <w:t>*   **Suggested Improvements:**</w:t>
      </w:r>
    </w:p>
    <w:p>
      <w:pPr>
        <w:pStyle w:val="ListItem"/>
      </w:pPr>
      <w:r>
        <w:t>*   **Technical Details:** "The DWLR data will be retrieved via [specific API or protocol] and stored in a PostgreSQL database. We will utilize Python with the Flask framework for the application backend and [specific charting library, e.g., Plotly, Bokeh] for data visualization. The application architecture will follow a [e.g., three-tier] model, ensuring scalability and maintainability."</w:t>
      </w:r>
    </w:p>
    <w:p>
      <w:pPr>
        <w:pStyle w:val="ListItem"/>
      </w:pPr>
      <w:r>
        <w:t>*   **Data Flow:** Describe the data flow from sensor to dashboard.</w:t>
      </w:r>
    </w:p>
    <w:p>
      <w:pPr>
        <w:pStyle w:val="ListItem"/>
      </w:pPr>
      <w:r>
        <w:t>*   **Security Considerations:** "Data security will be a priority. We will implement [specific security measures, e.g., role-based access control, data encryption at rest and in transit] to protect sensitive data."</w:t>
      </w:r>
    </w:p>
    <w:p>
      <w:pPr>
        <w:pStyle w:val="ListItem"/>
      </w:pPr>
      <w:r>
        <w:t>*   **Scalability &amp; Maintainability:** Briefly explain how the solution will be designed to handle increasing data volume and user load, and how future maintenance will be facilitated.</w:t>
      </w:r>
    </w:p>
    <w:p>
      <w:pPr>
        <w:pStyle w:val="ListItem"/>
      </w:pPr>
      <w:r>
        <w:t>*   **Rating:** 2/5 –  Lacks technical depth and a clear understanding of the implementation challenges.</w:t>
      </w:r>
    </w:p>
    <w:p>
      <w:pPr>
        <w:pStyle w:val="ListItem"/>
      </w:pPr>
      <w:r>
        <w:t>**3. Need of the Assignment**</w:t>
      </w:r>
    </w:p>
    <w:p>
      <w:pPr>
        <w:pStyle w:val="ListItem"/>
      </w:pPr>
      <w:r>
        <w:t>*   **Strengths:**  The prompt requires a paragraph explaining the need and agency's role.</w:t>
      </w:r>
    </w:p>
    <w:p>
      <w:pPr>
        <w:pStyle w:val="ListItem"/>
      </w:pPr>
      <w:r>
        <w:t>*   **Weaknesses/Gaps:** This section is currently underdeveloped. It needs to be a compelling argument for why this application is vital. The role of the agency is mentioned but not elaborated.  It needs to highlight the potential impact of the application and the agency's expertise in delivering it.</w:t>
      </w:r>
    </w:p>
    <w:p>
      <w:pPr>
        <w:pStyle w:val="ListItem"/>
      </w:pPr>
      <w:r>
        <w:t>*   **Suggested Improvements:**</w:t>
      </w:r>
    </w:p>
    <w:p>
      <w:pPr>
        <w:pStyle w:val="ListItem"/>
      </w:pPr>
      <w:r>
        <w:t>*   **Expand on the Benefits:** "The current lack of real-time DWLR data visualization hinders proactive flood management and efficient water resource allocation. This application will enable [specific stakeholders] to [achieve specific outcomes, e.g., reduce flood damage by X%, improve irrigation efficiency by Y%].  The data will be crucial for [specific regulatory compliance requirements, if applicable]."</w:t>
      </w:r>
    </w:p>
    <w:p>
      <w:pPr>
        <w:pStyle w:val="ListItem"/>
      </w:pPr>
      <w:r>
        <w:t>*   **Agency Expertise:** "Our agency has extensive experience in developing and deploying similar data visualization solutions for [relevant industry or government sector]. We possess the technical expertise in Python, PostgreSQL, Flask, and data visualization to deliver a robust and user-friendly application. We will be responsible for [specific tasks, e.g., data integration, application development, testing, deployment, training]."</w:t>
      </w:r>
    </w:p>
    <w:p>
      <w:pPr>
        <w:pStyle w:val="ListItem"/>
      </w:pPr>
      <w:r>
        <w:t>*   **Risk Mitigation:** Briefly mention potential risks (e.g., data latency, sensor failures) and how the agency will mitigate them.</w:t>
      </w:r>
    </w:p>
    <w:p>
      <w:pPr>
        <w:pStyle w:val="ListItem"/>
      </w:pPr>
      <w:r>
        <w:t>*   **Rating:** 2/5 –  Needs significant expansion to justify the investment in this application.</w:t>
      </w:r>
    </w:p>
    <w:p>
      <w:pPr>
        <w:pStyle w:val="ListItem"/>
      </w:pPr>
      <w:r>
        <w:t>**4. Work Packages/Deliverables (Missing)**</w:t>
      </w:r>
    </w:p>
    <w:p>
      <w:pPr>
        <w:pStyle w:val="ListItem"/>
      </w:pPr>
      <w:r>
        <w:t>*   **Missing:** This is a *critical* omission.  You need a section outlining the specific tasks, milestones, and deliverables. This is essential for project planning and tracking progress.  Examples:</w:t>
      </w:r>
    </w:p>
    <w:p>
      <w:pPr>
        <w:pStyle w:val="ListItem"/>
      </w:pPr>
      <w:r>
        <w:t>*   Data Source Identification &amp; Access</w:t>
      </w:r>
    </w:p>
    <w:p>
      <w:pPr>
        <w:pStyle w:val="ListItem"/>
      </w:pPr>
      <w:r>
        <w:t>*   Database Design &amp; Implementation</w:t>
      </w:r>
    </w:p>
    <w:p>
      <w:pPr>
        <w:pStyle w:val="ListItem"/>
      </w:pPr>
      <w:r>
        <w:t>*   Backend Development (API, Data Processing)</w:t>
      </w:r>
    </w:p>
    <w:p>
      <w:pPr>
        <w:pStyle w:val="ListItem"/>
      </w:pPr>
      <w:r>
        <w:t>*   Frontend Development (Dashboard UI)</w:t>
      </w:r>
    </w:p>
    <w:p>
      <w:pPr>
        <w:pStyle w:val="ListItem"/>
      </w:pPr>
      <w:r>
        <w:t>*   Testing &amp; Quality Assurance</w:t>
      </w:r>
    </w:p>
    <w:p>
      <w:pPr>
        <w:pStyle w:val="ListItem"/>
      </w:pPr>
      <w:r>
        <w:t>*   Deployment &amp; Training</w:t>
      </w:r>
    </w:p>
    <w:p>
      <w:pPr>
        <w:pStyle w:val="ListItem"/>
      </w:pPr>
      <w:r>
        <w:t>*   Documentation</w:t>
      </w:r>
    </w:p>
    <w:p>
      <w:pPr>
        <w:pStyle w:val="ListItem"/>
      </w:pPr>
      <w:r>
        <w:t>**5. Work Packages (Assuming you add this)**</w:t>
      </w:r>
    </w:p>
    <w:p>
      <w:pPr>
        <w:pStyle w:val="ListItem"/>
      </w:pPr>
      <w:r>
        <w:t>*   **Strengths:** The addition of work packages will make the project more organized.</w:t>
      </w:r>
    </w:p>
    <w:p>
      <w:pPr>
        <w:pStyle w:val="ListItem"/>
      </w:pPr>
      <w:r>
        <w:t>*   **Weaknesses/Gaps:** The work packages need to be broken down into smaller, more manageable tasks. Each task should have estimated time and resources.</w:t>
      </w:r>
    </w:p>
    <w:p>
      <w:pPr>
        <w:pStyle w:val="ListItem"/>
      </w:pPr>
      <w:r>
        <w:t>*   **Suggested Improvements:**</w:t>
      </w:r>
    </w:p>
    <w:p>
      <w:pPr>
        <w:pStyle w:val="ListItem"/>
      </w:pPr>
      <w:r>
        <w:t>*   **Breakdown of Tasks:** Instead of just "Backend Development," list specific tasks like "Develop API endpoint for retrieving DWLR data," "Implement data validation logic," etc.</w:t>
      </w:r>
    </w:p>
    <w:p>
      <w:pPr>
        <w:pStyle w:val="ListItem"/>
      </w:pPr>
      <w:r>
        <w:t>*   **Resource Allocation:**  Estimate the time and effort required for each task.</w:t>
      </w:r>
    </w:p>
    <w:p>
      <w:pPr>
        <w:pStyle w:val="ListItem"/>
      </w:pPr>
      <w:r>
        <w:t>*   **Dependencies:**  Identify dependencies between tasks (e.g., database design must be completed before backend development can begin).</w:t>
      </w:r>
    </w:p>
    <w:p>
      <w:pPr>
        <w:pStyle w:val="ListItem"/>
      </w:pPr>
      <w:r>
        <w:t>**6. Work Packages (Assuming you add this)**</w:t>
      </w:r>
    </w:p>
    <w:p>
      <w:pPr>
        <w:pStyle w:val="ListItem"/>
      </w:pPr>
      <w:r>
        <w:t>*   **Strengths:** The addition of work packages will make the project more organized.</w:t>
      </w:r>
    </w:p>
    <w:p>
      <w:pPr>
        <w:pStyle w:val="ListItem"/>
      </w:pPr>
      <w:r>
        <w:t>*   **Weaknesses/Gaps:** The work packages need to be broken down into smaller, more manageable tasks. Each task should have estimated time and resources.</w:t>
      </w:r>
    </w:p>
    <w:p>
      <w:pPr>
        <w:pStyle w:val="ListItem"/>
      </w:pPr>
      <w:r>
        <w:t>*   **Suggested Improvements:**</w:t>
      </w:r>
    </w:p>
    <w:p>
      <w:pPr>
        <w:pStyle w:val="ListItem"/>
      </w:pPr>
      <w:r>
        <w:t>*   **Breakdown of Tasks:** Instead of just "Backend Development," list specific tasks like "Develop API endpoint for retrieving DWLR data," "Implement data validation logic," etc.</w:t>
      </w:r>
    </w:p>
    <w:p>
      <w:pPr>
        <w:pStyle w:val="ListItem"/>
      </w:pPr>
      <w:r>
        <w:t>*   **Resource Allocation:**  Estimate the time and effort required for each task.</w:t>
      </w:r>
    </w:p>
    <w:p>
      <w:pPr>
        <w:pStyle w:val="ListItem"/>
      </w:pPr>
      <w:r>
        <w:t>*   **Dependencies:**  Identify dependencies between tasks (e.g., database design must be completed before backend development can begin).</w:t>
      </w:r>
    </w:p>
    <w:p>
      <w:pPr>
        <w:pStyle w:val="ListItem"/>
      </w:pPr>
      <w:r>
        <w:t>**Overall Assessment:**</w:t>
      </w:r>
    </w:p>
    <w:p>
      <w:pPr>
        <w:ind w:firstLine="360"/>
      </w:pPr>
      <w:r>
        <w:t>The proposal is a decent starting point but needs substantial revisions to be competitive. It lacks technical depth, a clear justification for the investment, and a detailed plan for execution. The most critical omissions are the work packages/deliverables section. The proposal needs to demonstrate a thorough understanding of the project's requirements, the technical challenges involved, and the agency's ability to deliver a successful solution.</w:t>
      </w:r>
    </w:p>
    <w:p>
      <w:pPr>
        <w:pStyle w:val="ListItem"/>
      </w:pPr>
      <w:r>
        <w:t>**Prioritized Improvements:**</w:t>
      </w:r>
    </w:p>
    <w:p>
      <w:pPr>
        <w:pStyle w:val="ListItem"/>
      </w:pPr>
      <w:r>
        <w:t>1.  **Add Work Packages/Deliverables:** This is the absolute priority.</w:t>
      </w:r>
    </w:p>
    <w:p>
      <w:pPr>
        <w:pStyle w:val="ListItem"/>
      </w:pPr>
      <w:r>
        <w:t>2.  **Expand the "Need of the Assignment" section:**  Make a compelling case for the investment.</w:t>
      </w:r>
    </w:p>
    <w:p>
      <w:pPr>
        <w:pStyle w:val="ListItem"/>
      </w:pPr>
      <w:r>
        <w:t>3.  **Add Technical Details to the "Context" section:**  Describe the technologies and architecture in more detail.</w:t>
      </w:r>
    </w:p>
    <w:p>
      <w:pPr>
        <w:pStyle w:val="ListItem"/>
      </w:pPr>
      <w:r>
        <w:t>4.  **Refine the "Background" section:** Add more specifics about the application's purpose, users, and scope.</w:t>
      </w:r>
    </w:p>
    <w:p>
      <w:pPr>
        <w:pStyle w:val="ListItem"/>
      </w:pPr>
      <w:r>
        <w:t>5.  **Add a Risk Mitigation section:** Briefly address potential challenges and how the agency will overcome them.</w:t>
      </w:r>
    </w:p>
    <w:p>
      <w:pPr>
        <w:ind w:firstLine="360"/>
      </w:pPr>
      <w:r>
        <w:t>By addressing these points, you can significantly strengthen your proposal and increase your chances of success. Good luck!</w:t>
      </w:r>
    </w:p>
    <w:p>
      <w:pPr>
        <w:pStyle w:val="CustomSubsectionHeading"/>
      </w:pPr>
      <w:r>
        <w:t>Appendix C: Evaluation</w:t>
      </w:r>
    </w:p>
    <w:p>
      <w:pPr>
        <w:ind w:firstLine="360"/>
      </w:pPr>
      <w:r>
        <w:t>Okay, here's a comprehensive Terms of Reference (TOR) document for the software application, structured according to your requirements.  I'm also including the evaluation section at the end.</w:t>
      </w:r>
    </w:p>
    <w:p>
      <w:pPr>
        <w:pStyle w:val="ListItem"/>
      </w:pPr>
      <w:r>
        <w:t>**Terms of Reference: Digital Water Level Recorder Dashboard Application**</w:t>
      </w:r>
    </w:p>
    <w:p>
      <w:pPr>
        <w:pStyle w:val="ListItem"/>
      </w:pPr>
      <w:r>
        <w:t>**1. Background**</w:t>
      </w:r>
    </w:p>
    <w:p>
      <w:pPr>
        <w:ind w:firstLine="360"/>
      </w:pPr>
      <w:r>
        <w:t>The increasing scarcity of water resources and the need for effective water management necessitate real-time monitoring of water levels in rivers, reservoirs, and groundwater systems. This project addresses this critical need by developing a Digital Water Level Recorder (DWR) Dashboard Application. This application will provide a centralized platform for visualizing and analyzing DWR data, enabling informed decision-making regarding water allocation, flood control, drought mitigation, and overall water resource sustainability. The application will be built on a robust and scalable architecture utilizing Python, Flask, and PostgreSQL, ensuring long-term viability and adaptability to evolving data sources and user needs.  The platform will integrate data from various DWR stations, presenting it in an easily understandable format for engineers, hydrologists, policymakers, and other stakeholders.  The application will also include features for data export, reporting, and potentially, predictive modeling based on historical trends. The key benefit of this application lies in its ability to move beyond reactive water management to a proactive approach, allowing for timely interventions and optimized resource utilization. The anticipated outcomes include improved water resource management practices, reduced risk of water-related disasters, and enhanced collaboration among various agencies involved in water management.  The scope of this project encompasses the design, development, testing, deployment, and initial user training for the DWR Dashboard Application. It also includes ongoing maintenance and support for a defined period post-deployment.  This project represents a significant investment in modernizing water resource management infrastructure and will contribute significantly to the long-term sustainability of water resources in the region.</w:t>
      </w:r>
    </w:p>
    <w:p>
      <w:pPr>
        <w:pStyle w:val="ListItem"/>
      </w:pPr>
      <w:r>
        <w:t>**2. Context**</w:t>
      </w:r>
    </w:p>
    <w:p>
      <w:pPr>
        <w:ind w:firstLine="360"/>
      </w:pPr>
      <w:r>
        <w:t>The Digital Water Level Recorder Dashboard Application will be developed using a modular and layered architecture to ensure maintainability, scalability, and flexibility. The core of the application will be a Flask-based web application, leveraging Python for backend logic and PostgreSQL for data storage. Data from DWR stations, received in various formats (e.g., CSV, JSON, proprietary protocols), will be ingested through a dedicated data pipeline. This pipeline will handle data cleaning, transformation, and validation before storing the data in the PostgreSQL database. The application will employ a RESTful API for communication between the frontend and backend. The frontend will be designed with a user-friendly interface, providing visualizations of real-time and historical water level data, along with interactive maps displaying the location of DWR stations.  Security will be a paramount consideration throughout the development process, with robust authentication and authorization mechanisms implemented to protect sensitive data. The development methodology will follow an Agile approach, with iterative development cycles and continuous integration/continuous deployment (CI/CD) practices to ensure rapid delivery of high-quality software. The application will be deployed to a secure cloud environment (e.g., AWS, Azure, Google Cloud) to ensure high availability and scalability.  Detailed technical documentation, including API specifications, database schema, and deployment instructions, will be created and maintained. The application will be designed to be easily extensible, allowing for the integration of new data sources, features, and user roles in the future. The task will be further divided into phases. Phase 1 will focus on setting up the development environment, defining the database schema, and developing the data ingestion pipeline. Phase 2 will involve the development of the backend API and the frontend user interface. Phase 3 will focus on testing, deployment, and user training.</w:t>
      </w:r>
    </w:p>
    <w:p>
      <w:pPr>
        <w:pStyle w:val="ListItem"/>
      </w:pPr>
      <w:r>
        <w:t>**3. Need of the Assignment**</w:t>
      </w:r>
    </w:p>
    <w:p>
      <w:pPr>
        <w:ind w:firstLine="360"/>
      </w:pPr>
      <w:r>
        <w:t>The increasing pressures on water resources, driven by population growth, climate change, and industrial development, demand a more sophisticated and proactive approach to water management. Traditional methods of water level monitoring often rely on manual data collection and analysis, which are time-consuming, prone to errors, and lack the real-time responsiveness needed for effective decision-making. This project directly addresses this need by creating a centralized, automated, and user-friendly platform for visualizing and analyzing DWR data. The Digital Water Level Recorder Dashboard Application will empower water managers, hydrologists, and policymakers to make informed decisions regarding water allocation, flood control, drought mitigation, and overall water resource sustainability. The application will provide real-time insights into water levels, allowing for timely interventions to prevent disasters and optimize resource utilization. The ability to analyze historical trends and identify patterns will enable more accurate forecasting and long-term planning. The application will also facilitate collaboration among various agencies involved in water management by providing a common platform for data sharing and communication. The Agency’s role in this project is crucial.  The Agency possesses the domain expertise and access to DWR networks that are essential for the success of this project. The Agency will provide guidance on data requirements, facilitate access to DWR networks, provide feedback on application design and implementation, participate in user acceptance testing, and provide ongoing support and training. This collaborative approach ensures that the application meets the specific needs of the Agency and contributes to the long-term sustainability of water resources in the region.  The successful completion of this project will represent a significant step forward in modernizing water resource management infrastructure and improving the resilience of the region to water-related challenges.</w:t>
      </w:r>
    </w:p>
    <w:p>
      <w:pPr>
        <w:pStyle w:val="ListItem"/>
      </w:pPr>
      <w:r>
        <w:t>**4. Work Breakdown Structure &amp; Deliverables**</w:t>
      </w:r>
    </w:p>
    <w:p>
      <w:pPr>
        <w:ind w:firstLine="360"/>
      </w:pPr>
      <w:r>
        <w:t>| **Phase** | **Task** | **Deliverables** |</w:t>
      </w:r>
    </w:p>
    <w:p>
      <w:pPr>
        <w:ind w:firstLine="360"/>
      </w:pPr>
      <w:r>
        <w:t>|---|---|---|</w:t>
      </w:r>
    </w:p>
    <w:p>
      <w:pPr>
        <w:ind w:firstLine="360"/>
      </w:pPr>
      <w:r>
        <w:t>| **Phase 1: Planning &amp; Setup** | Requirements Gathering, Database Design, Development Environment Setup | Requirements Document, Database Schema, Development Environment Configuration |</w:t>
      </w:r>
    </w:p>
    <w:p>
      <w:pPr>
        <w:ind w:firstLine="360"/>
      </w:pPr>
      <w:r>
        <w:t>| **Phase 2: Development** | Data Ingestion Pipeline Development, Backend API Development, Frontend UI Development | Data Ingestion Pipeline Code, API Documentation, Frontend UI Code |</w:t>
      </w:r>
    </w:p>
    <w:p>
      <w:pPr>
        <w:ind w:firstLine="360"/>
      </w:pPr>
      <w:r>
        <w:t>| **Phase 2: Development** | User Authentication and Authorization Implementation | User Authentication and Authorization Module |</w:t>
      </w:r>
    </w:p>
    <w:p>
      <w:pPr>
        <w:ind w:firstLine="360"/>
      </w:pPr>
      <w:r>
        <w:t>| **Phase 3: Testing &amp; Deployment** | Unit Testing, Integration Testing, User Acceptance Testing | Test Reports, Bug Fixes |</w:t>
      </w:r>
    </w:p>
    <w:p>
      <w:pPr>
        <w:ind w:firstLine="360"/>
      </w:pPr>
      <w:r>
        <w:t>| **Phase 3: Deployment** | Deployment to Cloud Environment, User Training | Deployed Application, Training Materials |</w:t>
      </w:r>
    </w:p>
    <w:p>
      <w:pPr>
        <w:ind w:firstLine="360"/>
      </w:pPr>
      <w:r>
        <w:t>| **Phase 3: Documentation** | Technical Documentation, User Manual | Technical Documentation, User Manual |</w:t>
      </w:r>
    </w:p>
    <w:p>
      <w:pPr>
        <w:pStyle w:val="ListItem"/>
      </w:pPr>
      <w:r>
        <w:t>**5.  Qualifications &amp; Experience**</w:t>
      </w:r>
    </w:p>
    <w:p>
      <w:pPr>
        <w:ind w:firstLine="360"/>
      </w:pPr>
      <w:r>
        <w:t>The successful bidder should demonstrate expertise in the following areas:</w:t>
      </w:r>
    </w:p>
    <w:p>
      <w:pPr>
        <w:pStyle w:val="ListItem"/>
      </w:pPr>
      <w:r>
        <w:t>*   Python programming language</w:t>
      </w:r>
    </w:p>
    <w:p>
      <w:pPr>
        <w:pStyle w:val="ListItem"/>
      </w:pPr>
      <w:r>
        <w:t>*   Flask web framework</w:t>
      </w:r>
    </w:p>
    <w:p>
      <w:pPr>
        <w:pStyle w:val="ListItem"/>
      </w:pPr>
      <w:r>
        <w:t>*   PostgreSQL database</w:t>
      </w:r>
    </w:p>
    <w:p>
      <w:pPr>
        <w:pStyle w:val="ListItem"/>
      </w:pPr>
      <w:r>
        <w:t>*   RESTful API design and development</w:t>
      </w:r>
    </w:p>
    <w:p>
      <w:pPr>
        <w:pStyle w:val="ListItem"/>
      </w:pPr>
      <w:r>
        <w:t>*   Frontend development (HTML, CSS, JavaScript)</w:t>
      </w:r>
    </w:p>
    <w:p>
      <w:pPr>
        <w:pStyle w:val="ListItem"/>
      </w:pPr>
      <w:r>
        <w:t>*   Cloud computing (AWS, Azure, or Google Cloud)</w:t>
      </w:r>
    </w:p>
    <w:p>
      <w:pPr>
        <w:pStyle w:val="ListItem"/>
      </w:pPr>
      <w:r>
        <w:t>*   Agile development methodologies</w:t>
      </w:r>
    </w:p>
    <w:p>
      <w:pPr>
        <w:pStyle w:val="ListItem"/>
      </w:pPr>
      <w:r>
        <w:t>*   Experience with water resource management systems (preferred)</w:t>
      </w:r>
    </w:p>
    <w:p>
      <w:pPr>
        <w:pStyle w:val="ListItem"/>
      </w:pPr>
      <w:r>
        <w:t>**6.  Timeline**</w:t>
      </w:r>
    </w:p>
    <w:p>
      <w:pPr>
        <w:ind w:firstLine="360"/>
      </w:pPr>
      <w:r>
        <w:t>The project is expected to be completed within [Specify Timeframe, e.g., 6 months].</w:t>
      </w:r>
    </w:p>
    <w:p>
      <w:pPr>
        <w:pStyle w:val="ListItem"/>
      </w:pPr>
      <w:r>
        <w:t>**Evaluation Section:**</w:t>
      </w:r>
    </w:p>
    <w:p>
      <w:pPr>
        <w:pStyle w:val="ListItem"/>
      </w:pPr>
      <w:r>
        <w:t>**Overall Score:** 9/10</w:t>
      </w:r>
    </w:p>
    <w:p>
      <w:pPr>
        <w:pStyle w:val="ListItem"/>
      </w:pPr>
      <w:r>
        <w:t>**Strengths:**</w:t>
      </w:r>
    </w:p>
    <w:p>
      <w:pPr>
        <w:pStyle w:val="ListItem"/>
      </w:pPr>
      <w:r>
        <w:t>*   **Comprehensive Scope:** The TOR clearly outlines the project's goals, context, and deliverables.</w:t>
      </w:r>
    </w:p>
    <w:p>
      <w:pPr>
        <w:pStyle w:val="ListItem"/>
      </w:pPr>
      <w:r>
        <w:t>*   **Technical Detail:**  The specification of technologies (Python, Flask, PostgreSQL) provides a solid foundation for development.</w:t>
      </w:r>
    </w:p>
    <w:p>
      <w:pPr>
        <w:pStyle w:val="ListItem"/>
      </w:pPr>
      <w:r>
        <w:t>*   **Agile Methodology:**  The emphasis on Agile development promotes flexibility and responsiveness.</w:t>
      </w:r>
    </w:p>
    <w:p>
      <w:pPr>
        <w:pStyle w:val="ListItem"/>
      </w:pPr>
      <w:r>
        <w:t>*   **Agency Collaboration:**  The recognition of the Agency's crucial role fosters a collaborative approach.</w:t>
      </w:r>
    </w:p>
    <w:p>
      <w:pPr>
        <w:pStyle w:val="ListItem"/>
      </w:pPr>
      <w:r>
        <w:t>*   **Detailed Breakdown:** The Work Breakdown Structure is well-defined and provides a clear roadmap for the project.</w:t>
      </w:r>
    </w:p>
    <w:p>
      <w:pPr>
        <w:pStyle w:val="ListItem"/>
      </w:pPr>
      <w:r>
        <w:t>**Areas for Improvement:**</w:t>
      </w:r>
    </w:p>
    <w:p>
      <w:pPr>
        <w:pStyle w:val="ListItem"/>
      </w:pPr>
      <w:r>
        <w:t>*   **Specific Performance Metrics:** The TOR could benefit from including specific performance metrics for the application (e.g., data latency, response time, scalability).</w:t>
      </w:r>
    </w:p>
    <w:p>
      <w:pPr>
        <w:pStyle w:val="ListItem"/>
      </w:pPr>
      <w:r>
        <w:t>*   **Security Requirements:** While security is mentioned, a more detailed specification of security requirements (e.g., data encryption, access controls) would be beneficial.</w:t>
      </w:r>
    </w:p>
    <w:p>
      <w:pPr>
        <w:pStyle w:val="ListItem"/>
      </w:pPr>
      <w:r>
        <w:t>*   **Maintenance &amp; Support:** The TOR should clearly define the scope and duration of post-deployment maintenance and support.</w:t>
      </w:r>
    </w:p>
    <w:p>
      <w:pPr>
        <w:pStyle w:val="ListItem"/>
      </w:pPr>
      <w:r>
        <w:t>*   **Risk Management:** A section outlining potential risks and mitigation strategies would strengthen the document.</w:t>
      </w:r>
    </w:p>
    <w:p>
      <w:pPr>
        <w:ind w:firstLine="360"/>
      </w:pPr>
      <w:r>
        <w:t>Let me know if you'd like any adjustments or further elaboration on any aspect of this 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ustomTitle">
    <w:name w:val="Custom Title"/>
    <w:basedOn w:val="Heading1"/>
    <w:rPr>
      <w:rFonts w:ascii="Calibri" w:hAnsi="Calibri"/>
      <w:b/>
      <w:color w:val="00467F"/>
      <w:sz w:val="32"/>
    </w:rPr>
  </w:style>
  <w:style w:type="paragraph" w:customStyle="1" w:styleId="CustomSectionHeading">
    <w:name w:val="Custom Section Heading"/>
    <w:basedOn w:val="Heading2"/>
    <w:rPr>
      <w:rFonts w:ascii="Calibri" w:hAnsi="Calibri"/>
      <w:b/>
      <w:color w:val="00467F"/>
      <w:sz w:val="28"/>
    </w:rPr>
  </w:style>
  <w:style w:type="paragraph" w:customStyle="1" w:styleId="CustomSubsectionHeading">
    <w:name w:val="Custom Subsection Heading"/>
    <w:basedOn w:val="Heading3"/>
    <w:rPr>
      <w:rFonts w:ascii="Calibri" w:hAnsi="Calibri"/>
      <w:b/>
      <w:color w:val="00467F"/>
      <w:sz w:val="24"/>
    </w:rPr>
  </w:style>
  <w:style w:type="paragraph" w:customStyle="1" w:styleId="CodeBlock">
    <w:name w:val="Code Block"/>
    <w:pPr>
      <w:spacing w:before="120" w:after="120"/>
      <w:ind w:left="720" w:right="720"/>
    </w:pPr>
    <w:rPr>
      <w:rFonts w:ascii="Courier New" w:hAnsi="Courier New"/>
      <w:sz w:val="20"/>
    </w:rPr>
  </w:style>
  <w:style w:type="paragraph" w:customStyle="1" w:styleId="ListItem">
    <w:name w:val="List Item"/>
    <w:basedOn w:val="Normal"/>
    <w:pPr>
      <w:ind w:left="360" w:hanging="3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Terms of Reference</dc:title>
  <dc:subject/>
  <dc:creator>JiM</dc:creator>
  <cp:keywords/>
  <dc:description>generated by python-docx</dc:description>
  <cp:lastModifiedBy/>
  <cp:revision>1</cp:revision>
  <dcterms:created xsi:type="dcterms:W3CDTF">2013-12-23T23:15:00Z</dcterms:created>
  <dcterms:modified xsi:type="dcterms:W3CDTF">2013-12-23T23:15:00Z</dcterms:modified>
  <cp:category/>
</cp:coreProperties>
</file>