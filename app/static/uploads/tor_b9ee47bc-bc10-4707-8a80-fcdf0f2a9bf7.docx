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jc w:val="center"/>
      </w:pPr>
      <w:r>
        <w:t>Terms of Reference</w:t>
      </w:r>
    </w:p>
    <w:p>
      <w:pPr>
        <w:jc w:val="center"/>
      </w:pPr>
      <w:r>
        <w:t>Generated: May 22, 2025</w:t>
      </w:r>
    </w:p>
    <w:p>
      <w:pPr>
        <w:jc w:val="center"/>
      </w:pPr>
      <w:r>
        <w:t xml:space="preserve">Quality Score: 3/5 </w:t>
      </w:r>
      <w:r>
        <w:rPr>
          <w:color w:val="FFBF00"/>
        </w:rPr>
        <w:t>★★★☆☆</w:t>
      </w:r>
    </w:p>
    <w:p>
      <w:pPr>
        <w:pStyle w:val="CustomSectionHeading"/>
      </w:pPr>
      <w:r>
        <w:t>Table of Contents</w:t>
      </w:r>
    </w:p>
    <w:p>
      <w:pPr>
        <w:ind w:left="360"/>
      </w:pPr>
      <w:r>
        <w:t>Terms of Reference: Digital Water Level Recorder Dashboard Application</w:t>
      </w:r>
    </w:p>
    <w:p>
      <w:pPr>
        <w:ind w:left="360"/>
      </w:pPr>
      <w:r>
        <w:t>Data Source Integration:</w:t>
      </w:r>
    </w:p>
    <w:p>
      <w:pPr>
        <w:ind w:left="360"/>
      </w:pPr>
      <w:r>
        <w:t>Database Design and Implementation:</w:t>
      </w:r>
    </w:p>
    <w:p>
      <w:pPr>
        <w:ind w:left="360"/>
      </w:pPr>
      <w:r>
        <w:t>API Development:</w:t>
      </w:r>
    </w:p>
    <w:p>
      <w:pPr>
        <w:ind w:left="360"/>
      </w:pPr>
      <w:r>
        <w:t>User Interface Design:</w:t>
      </w:r>
    </w:p>
    <w:p>
      <w:pPr>
        <w:ind w:left="360"/>
      </w:pPr>
      <w:r>
        <w:t>Dashboard Development:</w:t>
      </w:r>
    </w:p>
    <w:p>
      <w:pPr>
        <w:ind w:left="360"/>
      </w:pPr>
      <w:r>
        <w:t>Map Integration:</w:t>
      </w:r>
    </w:p>
    <w:p>
      <w:pPr>
        <w:ind w:left="360"/>
      </w:pPr>
      <w:r>
        <w:t>Server Setup and Configuration:</w:t>
      </w:r>
    </w:p>
    <w:p>
      <w:pPr>
        <w:ind w:left="360"/>
      </w:pPr>
      <w:r>
        <w:t>Testing and Quality Assurance:</w:t>
      </w:r>
    </w:p>
    <w:p>
      <w:pPr>
        <w:ind w:left="360"/>
      </w:pPr>
      <w:r>
        <w:t>Documentation and Training:</w:t>
      </w:r>
    </w:p>
    <w:p>
      <w:pPr>
        <w:pStyle w:val="CustomSectionHeading"/>
      </w:pPr>
      <w:r>
        <w:t>Proposal Content</w:t>
      </w:r>
    </w:p>
    <w:p>
      <w:pPr>
        <w:pStyle w:val="CustomSubsectionHeading"/>
      </w:pPr>
      <w:r>
        <w:t>Terms of Reference: Digital Water Level Recorder Dashboard Application</w:t>
      </w:r>
    </w:p>
    <w:p>
      <w:pPr>
        <w:ind w:firstLine="360"/>
      </w:pPr>
      <w:r>
        <w:rPr>
          <w:b/>
        </w:rPr>
        <w:t>1. Background</w:t>
      </w:r>
    </w:p>
    <w:p>
      <w:pPr>
        <w:ind w:firstLine="360"/>
      </w:pPr>
      <w:r>
        <w:t>The increasing demand for water resources coupled with the impacts of climate change necessitates robust and reliable monitoring systems. Accurate and real-time data on water levels is crucial for effective water management, flood mitigation, drought preparedness, and ensuring sustainable water usage. This Terms of Reference outlines the development of a web-based dashboard application displaying data from digital water level recorders. The application will provide a user-friendly interface for stakeholders to visualize water level trends, access historical data, and receive timely alerts based on predefined thresholds. The system will leverage Python, Flask, and PostgreSQL to ensure scalability, maintainability, and data integrity. The application will be designed with security in mind, incorporating role-based access control and secure data transmission protocols.  The ultimate goal is to empower decision-makers with actionable insights derived from accurate water level data, leading to improved resource allocation and enhanced water security for the region.  The dashboard will be accessible via standard web browsers on various devices, ensuring widespread usability and promoting collaboration among different agencies involved in water management. The system will also incorporate a robust logging and auditing mechanism to track user activity and data modifications, ensuring accountability and facilitating troubleshooting. Furthermore, the application will be designed to integrate seamlessly with existing data infrastructure, minimizing disruption and maximizing efficiency. The development process will adhere to agile methodologies, allowing for iterative improvements and incorporating feedback from stakeholders throughout the project lifecycle.</w:t>
      </w:r>
    </w:p>
    <w:p>
      <w:pPr>
        <w:ind w:firstLine="360"/>
      </w:pPr>
      <w:r>
        <w:rPr>
          <w:b/>
        </w:rPr>
        <w:t>2. Context</w:t>
      </w:r>
    </w:p>
    <w:p>
      <w:pPr>
        <w:ind w:firstLine="360"/>
      </w:pPr>
      <w:r>
        <w:t>The development of this digital water level recorder dashboard application will follow a detailed methodology encompassing data acquisition, database design, application development, and deployment.  The initial phase will involve a comprehensive assessment of existing digital water level recorder infrastructure, including data formats, communication protocols, and data transmission frequencies. This assessment will inform the design of a robust data acquisition module capable of retrieving data from diverse recorder types.  The data will be ingested into a PostgreSQL database, meticulously designed to ensure data integrity, scalability, and efficient querying.  The database schema will incorporate metadata about each recorder, including location, calibration data, and maintenance history.  The Flask-based application will be developed using a modular architecture, separating concerns such as data retrieval, data processing, user interface, and authentication.  The user interface will be intuitive and responsive, providing visualizations such as time-series plots, interactive maps, and summary statistics.  The application will be deployed on a secure and scalable server environment, ensuring high availability and reliability.  Testing will be a continuous process, incorporating unit tests, integration tests, and user acceptance testing.  Documentation will be generated throughout the development process, including technical specifications, user manuals, and deployment guides.  Security considerations will be paramount, incorporating best practices for data encryption, access control, and vulnerability mitigation.  The project will utilize version control systems (Git) to manage code changes and facilitate collaboration among developers.  The application will be designed to be easily maintainable and extensible, allowing for future enhancements and integrations. The entire process will be closely monitored to ensure adherence to timelines and budget constraints.</w:t>
      </w:r>
    </w:p>
    <w:p>
      <w:pPr>
        <w:ind w:firstLine="360"/>
      </w:pPr>
      <w:r>
        <w:rPr>
          <w:b/>
        </w:rPr>
        <w:t>3. Need of the Assignment</w:t>
      </w:r>
    </w:p>
    <w:p>
      <w:pPr>
        <w:ind w:firstLine="360"/>
      </w:pPr>
      <w:r>
        <w:t>The need for this digital water level recorder dashboard application stems from the limitations of current data dissemination methods. Reliance on manual data collection and static reports hinders timely decision-making and limits the ability to proactively manage water resources. The current system lacks a centralized platform for real-time monitoring, hindering collaboration and transparency among stakeholders. The absence of automated alerts and visualizations prevents early detection of potential water-related risks, such as floods or droughts. Furthermore, the lack of a user-friendly interface restricts access to data for non-technical users, limiting the overall impact of the monitoring system.  This application directly addresses these shortcomings by providing a centralized, real-time platform for water level data visualization, analysis, and dissemination. It enables proactive management of water resources, improves collaboration among stakeholders, and empowers informed decision-making. The agency's role in this assignment is to provide the technical expertise and resources necessary for the successful development and deployment of the application. This includes software development, database administration, system integration, and ongoing maintenance. The agency will work closely with stakeholders to ensure the application meets their specific needs and requirements.  The successful implementation of this application will contribute significantly to improved water security, enhanced flood mitigation, and sustainable water resource management for the region.  The application’s features will allow for better prediction of water-related events, leading to more effective resource allocation and ultimately, a more resilient water infrastructure.  The agency is committed to delivering a robust, user-friendly, and scalable solution that meets the long-term needs of the stakeholders.</w:t>
      </w:r>
    </w:p>
    <w:p>
      <w:pPr>
        <w:ind w:firstLine="360"/>
      </w:pPr>
      <w:r>
        <w:rPr>
          <w:b/>
        </w:rPr>
        <w:t>4. Work Package</w:t>
      </w:r>
    </w:p>
    <w:p>
      <w:pPr>
        <w:ind w:firstLine="360"/>
      </w:pPr>
      <w:r>
        <w:rPr>
          <w:b/>
        </w:rPr>
        <w:t>Work Package 1: Data Acquisition and Backend Development</w:t>
      </w:r>
    </w:p>
    <w:p>
      <w:pPr>
        <w:ind w:firstLine="360"/>
      </w:pPr>
      <w:r>
        <w:t>This work package focuses on establishing the foundation for data retrieval, processing, and storage. It will be divided into sub-packages:</w:t>
      </w:r>
    </w:p>
    <w:p>
      <w:pPr>
        <w:pStyle w:val="CustomSubsectionHeading"/>
      </w:pPr>
      <w:r>
        <w:t>Data Source Integration:</w:t>
      </w:r>
    </w:p>
    <w:p>
      <w:pPr>
        <w:ind w:firstLine="360"/>
      </w:pPr>
      <w:r>
        <w:t>This sub-package involves developing modules to connect to various digital water level recorder models, handling different data formats (e.g., CSV, JSON, proprietary protocols).  The modules will be designed for modularity and extensibility to accommodate future recorder types.  Data validation and error handling will be implemented to ensure data integrity.</w:t>
      </w:r>
    </w:p>
    <w:p>
      <w:pPr>
        <w:pStyle w:val="CustomSubsectionHeading"/>
      </w:pPr>
      <w:r>
        <w:t>Database Design and Implementation:</w:t>
      </w:r>
    </w:p>
    <w:p>
      <w:pPr>
        <w:ind w:firstLine="360"/>
      </w:pPr>
      <w:r>
        <w:t>This sub-package focuses on designing and implementing the PostgreSQL database schema to store water level data, recorder metadata, user information, and system logs. The schema will be optimized for efficient querying and reporting.  Data backup and recovery mechanisms will be implemented to ensure data security.</w:t>
      </w:r>
    </w:p>
    <w:p>
      <w:pPr>
        <w:pStyle w:val="CustomSubsectionHeading"/>
      </w:pPr>
      <w:r>
        <w:t>API Development:</w:t>
      </w:r>
    </w:p>
    <w:p>
      <w:pPr>
        <w:ind w:firstLine="360"/>
      </w:pPr>
      <w:r>
        <w:t>This sub-package involves developing a RESTful API to expose water level data and functionalities to the frontend application. The API will be secured using authentication and authorization mechanisms.  API documentation will be generated using industry-standard tools.</w:t>
      </w:r>
    </w:p>
    <w:p>
      <w:pPr>
        <w:ind w:firstLine="360"/>
      </w:pPr>
      <w:r>
        <w:rPr>
          <w:b/>
        </w:rPr>
        <w:t>Work Package 2: Frontend Development and User Interface Design</w:t>
      </w:r>
    </w:p>
    <w:p>
      <w:pPr>
        <w:ind w:firstLine="360"/>
      </w:pPr>
      <w:r>
        <w:t>This work package focuses on creating the user interface and developing the frontend application. It will be divided into sub-packages:</w:t>
      </w:r>
    </w:p>
    <w:p>
      <w:pPr>
        <w:pStyle w:val="CustomSubsectionHeading"/>
      </w:pPr>
      <w:r>
        <w:t>User Interface Design:</w:t>
      </w:r>
    </w:p>
    <w:p>
      <w:pPr>
        <w:ind w:firstLine="360"/>
      </w:pPr>
      <w:r>
        <w:t>This sub-package involves designing a user-friendly and intuitive interface for visualizing water level data, accessing historical trends, and managing user accounts. The design will adhere to accessibility guidelines.</w:t>
      </w:r>
    </w:p>
    <w:p>
      <w:pPr>
        <w:pStyle w:val="CustomSubsectionHeading"/>
      </w:pPr>
      <w:r>
        <w:t>Dashboard Development:</w:t>
      </w:r>
    </w:p>
    <w:p>
      <w:pPr>
        <w:ind w:firstLine="360"/>
      </w:pPr>
      <w:r>
        <w:t>This sub-package focuses on developing interactive dashboards displaying real-time water level data, historical trends, and summary statistics.  The dashboards will be customizable to meet the specific needs of different users.</w:t>
      </w:r>
    </w:p>
    <w:p>
      <w:pPr>
        <w:pStyle w:val="CustomSubsectionHeading"/>
      </w:pPr>
      <w:r>
        <w:t>Map Integration:</w:t>
      </w:r>
    </w:p>
    <w:p>
      <w:pPr>
        <w:ind w:firstLine="360"/>
      </w:pPr>
      <w:r>
        <w:t>This sub-package involves integrating a mapping service to display the location of digital water level recorders and visualize water level data geographically.</w:t>
      </w:r>
    </w:p>
    <w:p>
      <w:pPr>
        <w:ind w:firstLine="360"/>
      </w:pPr>
      <w:r>
        <w:rPr>
          <w:b/>
        </w:rPr>
        <w:t>Work Package 3: Deployment, Testing, and Documentation</w:t>
      </w:r>
    </w:p>
    <w:p>
      <w:pPr>
        <w:ind w:firstLine="360"/>
      </w:pPr>
      <w:r>
        <w:t>This work package focuses on deploying the application, conducting thorough testing, and creating comprehensive documentation. It will be divided into sub-packages:</w:t>
      </w:r>
    </w:p>
    <w:p>
      <w:pPr>
        <w:pStyle w:val="CustomSubsectionHeading"/>
      </w:pPr>
      <w:r>
        <w:t>Server Setup and Configuration:</w:t>
      </w:r>
    </w:p>
    <w:p>
      <w:pPr>
        <w:ind w:firstLine="360"/>
      </w:pPr>
      <w:r>
        <w:t>This sub-package involves setting up and configuring the server environment for hosting the application, ensuring security and scalability.</w:t>
      </w:r>
    </w:p>
    <w:p>
      <w:pPr>
        <w:pStyle w:val="CustomSubsectionHeading"/>
      </w:pPr>
      <w:r>
        <w:t>Testing and Quality Assurance:</w:t>
      </w:r>
    </w:p>
    <w:p>
      <w:pPr>
        <w:ind w:firstLine="360"/>
      </w:pPr>
      <w:r>
        <w:t>This sub-package focuses on conducting unit tests, integration tests, and user acceptance testing to ensure the application functions correctly and meets user requirements.</w:t>
      </w:r>
    </w:p>
    <w:p>
      <w:pPr>
        <w:pStyle w:val="CustomSubsectionHeading"/>
      </w:pPr>
      <w:r>
        <w:t>Documentation and Training:</w:t>
      </w:r>
    </w:p>
    <w:p>
      <w:pPr>
        <w:ind w:firstLine="360"/>
      </w:pPr>
      <w:r>
        <w:t>This sub-package involves creating technical documentation, user manuals, and providing training to stakeholders on how to use the application.</w:t>
      </w:r>
    </w:p>
    <w:p>
      <w:pPr>
        <w:ind w:firstLine="360"/>
      </w:pPr>
      <w:r>
        <w:rPr>
          <w:b/>
        </w:rPr>
        <w:t>5. Deliverables</w:t>
      </w:r>
    </w:p>
    <w:p>
      <w:pPr>
        <w:pStyle w:val="ListItem"/>
        <w:ind w:left="360"/>
      </w:pPr>
      <w:r>
        <w:t>* Functional Digital Water Level Recorder Dashboard Application (Python, Flask, PostgreSQL)</w:t>
      </w:r>
    </w:p>
    <w:p>
      <w:pPr>
        <w:pStyle w:val="ListItem"/>
        <w:ind w:left="360"/>
      </w:pPr>
      <w:r>
        <w:t>* Source Code Repository (Git)</w:t>
      </w:r>
    </w:p>
    <w:p>
      <w:pPr>
        <w:pStyle w:val="ListItem"/>
        <w:ind w:left="360"/>
      </w:pPr>
      <w:r>
        <w:t>* Database Schema Documentation</w:t>
      </w:r>
    </w:p>
    <w:p>
      <w:pPr>
        <w:pStyle w:val="ListItem"/>
        <w:ind w:left="360"/>
      </w:pPr>
      <w:r>
        <w:t>* API Documentation</w:t>
      </w:r>
    </w:p>
    <w:p>
      <w:pPr>
        <w:pStyle w:val="ListItem"/>
        <w:ind w:left="360"/>
      </w:pPr>
      <w:r>
        <w:t>* User Manual</w:t>
      </w:r>
    </w:p>
    <w:p>
      <w:pPr>
        <w:pStyle w:val="ListItem"/>
        <w:ind w:left="360"/>
      </w:pPr>
      <w:r>
        <w:t>* Technical Documentation</w:t>
      </w:r>
    </w:p>
    <w:p>
      <w:pPr>
        <w:pStyle w:val="ListItem"/>
        <w:ind w:left="360"/>
      </w:pPr>
      <w:r>
        <w:t>* Deployment Guide</w:t>
      </w:r>
    </w:p>
    <w:p>
      <w:pPr>
        <w:ind w:firstLine="360"/>
      </w:pPr>
      <w:r>
        <w:rPr>
          <w:b/>
        </w:rPr>
        <w:t>6. Timeline</w:t>
      </w:r>
    </w:p>
    <w:p>
      <w:pPr>
        <w:ind w:firstLine="360"/>
      </w:pPr>
      <w:r>
        <w:t>The project is estimated to be completed within 12 weeks.</w:t>
      </w:r>
    </w:p>
    <w:p>
      <w:pPr>
        <w:ind w:firstLine="360"/>
      </w:pPr>
      <w:r>
        <w:rPr>
          <w:b/>
        </w:rPr>
        <w:t>7. Team Composition</w:t>
      </w:r>
    </w:p>
    <w:p>
      <w:pPr>
        <w:pStyle w:val="ListItem"/>
        <w:ind w:left="360"/>
      </w:pPr>
      <w:r>
        <w:t>* Project Manager</w:t>
      </w:r>
    </w:p>
    <w:p>
      <w:pPr>
        <w:pStyle w:val="ListItem"/>
        <w:ind w:left="360"/>
      </w:pPr>
      <w:r>
        <w:t>* Software Developers (2)</w:t>
      </w:r>
    </w:p>
    <w:p>
      <w:pPr>
        <w:pStyle w:val="ListItem"/>
        <w:ind w:left="360"/>
      </w:pPr>
      <w:r>
        <w:t>* Database Administrator</w:t>
      </w:r>
    </w:p>
    <w:p>
      <w:pPr>
        <w:pStyle w:val="ListItem"/>
        <w:ind w:left="360"/>
      </w:pPr>
      <w:r>
        <w:t>* UI/UX Designer</w:t>
      </w:r>
    </w:p>
    <w:p>
      <w:pPr>
        <w:pStyle w:val="ListItem"/>
        <w:ind w:left="360"/>
      </w:pPr>
      <w:r>
        <w:t>* QA Tester</w:t>
      </w:r>
    </w:p>
    <w:p>
      <w:pPr>
        <w:ind w:firstLine="360"/>
      </w:pPr>
      <w:r>
        <w:rPr>
          <w:b/>
        </w:rPr>
        <w:t>8. Reporting</w:t>
      </w:r>
    </w:p>
    <w:p>
      <w:pPr>
        <w:ind w:firstLine="360"/>
      </w:pPr>
      <w:r>
        <w:t>Regular progress reports will be submitted to the client on a weekly basis.</w:t>
      </w:r>
    </w:p>
    <w:p>
      <w:r>
        <w:br w:type="page"/>
      </w:r>
    </w:p>
    <w:p>
      <w:pPr>
        <w:pStyle w:val="CustomSectionHeading"/>
      </w:pPr>
      <w:r>
        <w:t>Appendices</w:t>
      </w:r>
    </w:p>
    <w:p>
      <w:pPr>
        <w:pStyle w:val="CustomSubsectionHeading"/>
      </w:pPr>
      <w:r>
        <w:t>Appendix A: Original Context</w:t>
      </w:r>
    </w:p>
    <w:p>
      <w:pPr>
        <w:ind w:firstLine="360"/>
      </w:pPr>
      <w:r>
        <w:t>create a tor for software application that display digital water level recorder dashboard on flask based application using python and postgresql</w:t>
      </w:r>
    </w:p>
    <w:p>
      <w:pPr>
        <w:pStyle w:val="CustomSubsectionHeading"/>
      </w:pPr>
      <w:r>
        <w:t>Appendix B: Review Feedback</w:t>
      </w:r>
    </w:p>
    <w:p>
      <w:pPr>
        <w:ind w:firstLine="360"/>
      </w:pPr>
      <w:r>
        <w:t>Okay, here's a detailed critique of your proposal, broken down by section, with strengths, weaknesses, suggestions, and ratings.  I'm aiming for actionable feedback to make this a truly compelling document.</w:t>
      </w:r>
    </w:p>
    <w:p>
      <w:pPr>
        <w:pStyle w:val="ListItem"/>
      </w:pPr>
      <w:r>
        <w:t>**1. Background (Strengths, Weaknesses, Suggestions, Rating)**</w:t>
      </w:r>
    </w:p>
    <w:p>
      <w:pPr>
        <w:pStyle w:val="ListItem"/>
      </w:pPr>
      <w:r>
        <w:t>*   **Strengths:** The proposal starts with a clear understanding of the task and outlines the key benefits and outcomes. The scope summary is a good starting point.</w:t>
      </w:r>
    </w:p>
    <w:p>
      <w:pPr>
        <w:pStyle w:val="ListItem"/>
      </w:pPr>
      <w:r>
        <w:t>*   **Weaknesses:** It's a bit *too* brief and reads somewhat generic.  It lacks a compelling narrative about *why* this dashboard is important.  It doesn't establish the context of the problem being solved. Why are current methods inadequate? What are the potential consequences of *not* having this dashboard?  The language is a little formal and could be more engaging.</w:t>
      </w:r>
    </w:p>
    <w:p>
      <w:pPr>
        <w:pStyle w:val="ListItem"/>
      </w:pPr>
      <w:r>
        <w:t>*   **Suggestions:**</w:t>
      </w:r>
    </w:p>
    <w:p>
      <w:pPr>
        <w:pStyle w:val="ListItem"/>
      </w:pPr>
      <w:r>
        <w:t>*   **Expand on the "Why":**  Add a paragraph or two explaining the current challenges in monitoring water levels. Are there issues with accuracy, accessibility, or timeliness?  What are the risks of inaction (e.g., flooding, drought, inefficient resource management)?</w:t>
      </w:r>
    </w:p>
    <w:p>
      <w:pPr>
        <w:pStyle w:val="ListItem"/>
      </w:pPr>
      <w:r>
        <w:t>*   **Quantify the Benefits:**  Instead of just saying "improved efficiency," try to quantify it.  "This dashboard will enable real-time monitoring, reducing response time to flood warnings by X% and optimizing water usage by Y%."</w:t>
      </w:r>
    </w:p>
    <w:p>
      <w:pPr>
        <w:pStyle w:val="ListItem"/>
      </w:pPr>
      <w:r>
        <w:t>*   **Tailor to Audience:** Consider who will be reading this proposal. Are they technical experts, decision-makers, or a mix? Adjust the language and level of detail accordingly.</w:t>
      </w:r>
    </w:p>
    <w:p>
      <w:pPr>
        <w:pStyle w:val="ListItem"/>
      </w:pPr>
      <w:r>
        <w:t>*   **Add a "Problem Statement":**  Explicitly state the problem this dashboard solves.</w:t>
      </w:r>
    </w:p>
    <w:p>
      <w:pPr>
        <w:pStyle w:val="ListItem"/>
      </w:pPr>
      <w:r>
        <w:t>*   **Rating:** 3/5 - Good start, but needs significant expansion and a more compelling narrative.</w:t>
      </w:r>
    </w:p>
    <w:p>
      <w:pPr>
        <w:pStyle w:val="ListItem"/>
      </w:pPr>
      <w:r>
        <w:t>**2. Context (Strengths, Weaknesses, Suggestions, Rating)**</w:t>
      </w:r>
    </w:p>
    <w:p>
      <w:pPr>
        <w:pStyle w:val="ListItem"/>
      </w:pPr>
      <w:r>
        <w:t>*   **Strengths:** It outlines the methodology and provides a general overview of the task.</w:t>
      </w:r>
    </w:p>
    <w:p>
      <w:pPr>
        <w:pStyle w:val="ListItem"/>
      </w:pPr>
      <w:r>
        <w:t>*   **Weaknesses:**  The description of the methodology is a bit high-level. It doesn's give a strong sense of *how* the agency will approach the development.  It lacks specifics about the technologies and tools that will be used.  It also doesn't mention data sources or integration challenges.</w:t>
      </w:r>
    </w:p>
    <w:p>
      <w:pPr>
        <w:pStyle w:val="ListItem"/>
      </w:pPr>
      <w:r>
        <w:t>*   **Suggestions:**</w:t>
      </w:r>
    </w:p>
    <w:p>
      <w:pPr>
        <w:pStyle w:val="ListItem"/>
      </w:pPr>
      <w:r>
        <w:t>*   **Elaborate on Technologies:**  Specify the versions of Python, Flask, and PostgreSQL you'll be using. Mention any specific libraries or frameworks (e.g., SQLAlchemy, Pandas, charting libraries).</w:t>
      </w:r>
    </w:p>
    <w:p>
      <w:pPr>
        <w:pStyle w:val="ListItem"/>
      </w:pPr>
      <w:r>
        <w:t>*   **Describe Data Integration:** How will you connect to the digital water level recorder data sources? What protocols will you use (e.g., API, database connection)?  Address potential data format inconsistencies.</w:t>
      </w:r>
    </w:p>
    <w:p>
      <w:pPr>
        <w:pStyle w:val="ListItem"/>
      </w:pPr>
      <w:r>
        <w:t>*   **Detail the Development Process:** Briefly describe your development methodology (e.g., Agile, Waterfall).  Mention code review processes and testing strategies.</w:t>
      </w:r>
    </w:p>
    <w:p>
      <w:pPr>
        <w:pStyle w:val="ListItem"/>
      </w:pPr>
      <w:r>
        <w:t>*   **Address Scalability:** Briefly touch upon how the dashboard will handle increasing data volume and user load.</w:t>
      </w:r>
    </w:p>
    <w:p>
      <w:pPr>
        <w:pStyle w:val="ListItem"/>
      </w:pPr>
      <w:r>
        <w:t>*   **Rating:** 3/5 - Needs more technical detail and a clearer description of the development process.</w:t>
      </w:r>
    </w:p>
    <w:p>
      <w:pPr>
        <w:pStyle w:val="ListItem"/>
      </w:pPr>
      <w:r>
        <w:t>**3. Need of the Assignment (Strengths, Weaknesses, Suggestions, Rating)**</w:t>
      </w:r>
    </w:p>
    <w:p>
      <w:pPr>
        <w:pStyle w:val="ListItem"/>
      </w:pPr>
      <w:r>
        <w:t>*   **Strengths:** It correctly identifies the need for the dashboard and outlines the agency's role.</w:t>
      </w:r>
    </w:p>
    <w:p>
      <w:pPr>
        <w:pStyle w:val="ListItem"/>
      </w:pPr>
      <w:r>
        <w:t>*   **Weaknesses:**  It's a bit repetitive with the background section. It doesn't fully articulate the *impact* of the dashboard.  The description of the agency's role is somewhat generic.</w:t>
      </w:r>
    </w:p>
    <w:p>
      <w:pPr>
        <w:pStyle w:val="ListItem"/>
      </w:pPr>
      <w:r>
        <w:t>*   **Suggestions:**</w:t>
      </w:r>
    </w:p>
    <w:p>
      <w:pPr>
        <w:pStyle w:val="ListItem"/>
      </w:pPr>
      <w:r>
        <w:t>*   **Focus on the "So What?":** Emphasize the benefits for stakeholders (e.g., improved decision-making, reduced risk, optimized resource management).</w:t>
      </w:r>
    </w:p>
    <w:p>
      <w:pPr>
        <w:pStyle w:val="ListItem"/>
      </w:pPr>
      <w:r>
        <w:t>*   **Quantify the Impact:**  Try to provide concrete examples of how the dashboard will improve outcomes.</w:t>
      </w:r>
    </w:p>
    <w:p>
      <w:pPr>
        <w:pStyle w:val="ListItem"/>
      </w:pPr>
      <w:r>
        <w:t>*   **Highlight Agency Expertise:**  Describe the agency's experience with similar projects and the specific skills that make it well-suited for this assignment.  Mention any relevant certifications or qualifications.</w:t>
      </w:r>
    </w:p>
    <w:p>
      <w:pPr>
        <w:pStyle w:val="ListItem"/>
      </w:pPr>
      <w:r>
        <w:t>*   **Consider Stakeholder Needs:** Mention how the dashboard will address the specific needs of different stakeholders (e.g., government agencies, water utilities, communities).</w:t>
      </w:r>
    </w:p>
    <w:p>
      <w:pPr>
        <w:pStyle w:val="ListItem"/>
      </w:pPr>
      <w:r>
        <w:t>*   **Rating:** 2.5/5 - Needs to be more impactful and highlight the agency's unique value proposition.</w:t>
      </w:r>
    </w:p>
    <w:p>
      <w:pPr>
        <w:pStyle w:val="ListItem"/>
      </w:pPr>
      <w:r>
        <w:t>**4. Work Package (Strengths, Weaknesses, Suggestions, Rating)**</w:t>
      </w:r>
    </w:p>
    <w:p>
      <w:pPr>
        <w:pStyle w:val="ListItem"/>
      </w:pPr>
      <w:r>
        <w:t>*   **Strengths:** The structure is logical and breaks down the project into manageable tasks. The sub-package descriptions are a good start.</w:t>
      </w:r>
    </w:p>
    <w:p>
      <w:pPr>
        <w:pStyle w:val="ListItem"/>
      </w:pPr>
      <w:r>
        <w:t>*   **Weaknesses:** The descriptions are still a bit high-level and lack specific details. They don't clearly define deliverables for each sub-package.  The language is somewhat passive ("will be developed").</w:t>
      </w:r>
    </w:p>
    <w:p>
      <w:pPr>
        <w:pStyle w:val="ListItem"/>
      </w:pPr>
      <w:r>
        <w:t>*   **Suggestions:**</w:t>
      </w:r>
    </w:p>
    <w:p>
      <w:pPr>
        <w:pStyle w:val="ListItem"/>
      </w:pPr>
      <w:r>
        <w:t>*   **Define Deliverables:** For each sub-package, list specific deliverables (e.g., "Database schema document," "API endpoint specifications," "Dashboard mockups").</w:t>
      </w:r>
    </w:p>
    <w:p>
      <w:pPr>
        <w:pStyle w:val="ListItem"/>
      </w:pPr>
      <w:r>
        <w:t>*   **Use Active Voice:** Rephrase descriptions to use active voice (e.g., "We will develop the database schema..." instead of "The database schema will be developed...").</w:t>
      </w:r>
    </w:p>
    <w:p>
      <w:pPr>
        <w:pStyle w:val="ListItem"/>
      </w:pPr>
      <w:r>
        <w:t>*   **Add Timelines:** Include estimated timelines for each sub-package.</w:t>
      </w:r>
    </w:p>
    <w:p>
      <w:pPr>
        <w:pStyle w:val="ListItem"/>
      </w:pPr>
      <w:r>
        <w:t>*   **Risk Assessment:** Briefly mention potential risks and mitigation strategies for each work package.</w:t>
      </w:r>
    </w:p>
    <w:p>
      <w:pPr>
        <w:pStyle w:val="ListItem"/>
      </w:pPr>
      <w:r>
        <w:t>*   **Clarify Data Flow:**  Visually represent the data flow within the dashboard (e.g., a diagram showing data sources, processing steps, and output).</w:t>
      </w:r>
    </w:p>
    <w:p>
      <w:pPr>
        <w:pStyle w:val="ListItem"/>
      </w:pPr>
      <w:r>
        <w:t>*   **Rating:** 3/5 -  Needs more detail, defined deliverables, and timelines.</w:t>
      </w:r>
    </w:p>
    <w:p>
      <w:pPr>
        <w:pStyle w:val="ListItem"/>
      </w:pPr>
      <w:r>
        <w:t>**5. Other Sections (Not Evaluated in Detail)**</w:t>
      </w:r>
    </w:p>
    <w:p>
      <w:pPr>
        <w:pStyle w:val="ListItem"/>
      </w:pPr>
      <w:r>
        <w:t>*   **Assumptions &amp; Constraints:** This section is crucial but missing. Explicitly state any assumptions you're making (e.g., data availability, access to systems) and any constraints that might affect the project.</w:t>
      </w:r>
    </w:p>
    <w:p>
      <w:pPr>
        <w:pStyle w:val="ListItem"/>
      </w:pPr>
      <w:r>
        <w:t>*   **Pricing:**  Needs to be clear and detailed, outlining costs for labor, software, and any other expenses.</w:t>
      </w:r>
    </w:p>
    <w:p>
      <w:pPr>
        <w:pStyle w:val="ListItem"/>
      </w:pPr>
      <w:r>
        <w:t>*   **Team:**  Introduce the team members and highlight their relevant experience.</w:t>
      </w:r>
    </w:p>
    <w:p>
      <w:pPr>
        <w:pStyle w:val="ListItem"/>
      </w:pPr>
      <w:r>
        <w:t>*   **Appendix:** Include any supporting documents (e.g., resumes, technical specifications).</w:t>
      </w:r>
    </w:p>
    <w:p>
      <w:pPr>
        <w:pStyle w:val="ListItem"/>
      </w:pPr>
      <w:r>
        <w:t>**Overall Assessment and Recommendations**</w:t>
      </w:r>
    </w:p>
    <w:p>
      <w:pPr>
        <w:ind w:firstLine="360"/>
      </w:pPr>
      <w:r>
        <w:t>The proposal has a solid foundation but needs significant refinement to be truly compelling. Focus on:</w:t>
      </w:r>
    </w:p>
    <w:p>
      <w:pPr>
        <w:pStyle w:val="ListItem"/>
      </w:pPr>
      <w:r>
        <w:t>*   **Telling a Story:** Create a narrative that explains the problem, the solution, and the benefits.</w:t>
      </w:r>
    </w:p>
    <w:p>
      <w:pPr>
        <w:pStyle w:val="ListItem"/>
      </w:pPr>
      <w:r>
        <w:t>*   **Adding Detail:** Provide more technical specifics and define deliverables.</w:t>
      </w:r>
    </w:p>
    <w:p>
      <w:pPr>
        <w:pStyle w:val="ListItem"/>
      </w:pPr>
      <w:r>
        <w:t>*   **Highlighting Value:**  Clearly articulate the agency's expertise and the value it brings to the project.</w:t>
      </w:r>
    </w:p>
    <w:p>
      <w:pPr>
        <w:pStyle w:val="ListItem"/>
      </w:pPr>
      <w:r>
        <w:t>*   **Addressing Risks:** Identify potential risks and outline mitigation strategies.</w:t>
      </w:r>
    </w:p>
    <w:p>
      <w:pPr>
        <w:ind w:firstLine="360"/>
      </w:pPr>
      <w:r>
        <w:t>To help me give more targeted feedback, could you tell me:</w:t>
      </w:r>
    </w:p>
    <w:p>
      <w:pPr>
        <w:pStyle w:val="ListItem"/>
      </w:pPr>
      <w:r>
        <w:t>*   Who is the intended audience for this proposal?</w:t>
      </w:r>
    </w:p>
    <w:p>
      <w:pPr>
        <w:pStyle w:val="ListItem"/>
      </w:pPr>
      <w:r>
        <w:t>*   What are the key criteria they will be using to evaluate proposals?</w:t>
      </w:r>
    </w:p>
    <w:p>
      <w:pPr>
        <w:pStyle w:val="ListItem"/>
      </w:pPr>
      <w:r>
        <w:t>*   Are there any specific requirements or constraints that I should be aware of?</w:t>
      </w:r>
    </w:p>
    <w:p>
      <w:pPr>
        <w:pStyle w:val="CustomSubsectionHeading"/>
      </w:pPr>
      <w:r>
        <w:t>Appendix C: Evaluation</w:t>
      </w:r>
    </w:p>
    <w:p>
      <w:pPr>
        <w:ind w:firstLine="360"/>
      </w:pPr>
      <w:r>
        <w:t>Okay, here's a comprehensive Terms of Reference (TOR) for the software application, structured according to your specified format and length requirements.  I've aimed for detail and clarity.  Following the TOR, you'll find the evaluation with scores and feedback.</w:t>
      </w:r>
    </w:p>
    <w:p>
      <w:pPr>
        <w:pStyle w:val="ListItem"/>
      </w:pPr>
      <w:r>
        <w:t>**Terms of Reference: Digital Water Level Recorder Dashboard Application**</w:t>
      </w:r>
    </w:p>
    <w:p>
      <w:pPr>
        <w:pStyle w:val="ListItem"/>
      </w:pPr>
      <w:r>
        <w:t>**1. Background**</w:t>
      </w:r>
    </w:p>
    <w:p>
      <w:pPr>
        <w:ind w:firstLine="360"/>
      </w:pPr>
      <w:r>
        <w:t>The increasing frequency and severity of extreme weather events, coupled with growing populations and industrial development, are placing unprecedented stress on water resources. Accurate and timely monitoring of water levels is crucial for effective flood management, drought mitigation, and sustainable water resource planning. Currently, data from digital water level recorders (DWLRs) is often siloed, difficult to access, and presented in formats that hinder informed decision-making. This project addresses this critical need by developing a centralized, user-friendly digital water level recorder dashboard application. This application will aggregate data from various DWLRs, present it in an accessible and visually intuitive format, and provide tools for analysis and reporting. The primary beneficiaries will be water resource managers, hydrologists, emergency responders, and policymakers. This application will improve situational awareness, enhance preparedness, and support data-driven decision-making regarding water resource management. The development will incorporate best practices in data security, accessibility, and scalability to ensure long-term viability and usefulness.  The system will be designed to be adaptable to future integration with other relevant environmental monitoring systems.  The ultimate goal is to move beyond reactive responses to proactive and sustainable water resource management. The application will be built using open-source technologies (Python, Flask, PostgreSQL) to minimize costs and maximize adaptability.  The project emphasizes collaboration with existing water resource agencies and stakeholders to ensure the application meets their specific needs and is readily adopted.  The long-term success of this project hinges on the ability to create a tool that is not only technically sound but also culturally relevant and readily integrated into existing workflows.</w:t>
      </w:r>
    </w:p>
    <w:p>
      <w:pPr>
        <w:pStyle w:val="ListItem"/>
      </w:pPr>
      <w:r>
        <w:t>**2. Context**</w:t>
      </w:r>
    </w:p>
    <w:p>
      <w:pPr>
        <w:ind w:firstLine="360"/>
      </w:pPr>
      <w:r>
        <w:t>The development of this Digital Water Level Recorder Dashboard Application will follow an agile methodology, prioritizing iterative development and continuous feedback. The system architecture will be a three-tier structure: a data acquisition layer to collect data from various DWLRs (using APIs or direct database connections), an application layer built using Python and the Flask framework to handle data processing, user authentication, and dashboard rendering, and a PostgreSQL database to store historical data and metadata. The application will support multiple data formats and communication protocols to accommodate diverse DWLR systems.  The data acquisition layer will incorporate robust error handling and data validation mechanisms to ensure data integrity.  The Flask application will be designed with a modular architecture to facilitate future expansion and integration with other systems. The PostgreSQL database schema will be carefully designed to optimize query performance and data storage efficiency. The UI/UX design will adhere to accessibility guidelines (WCAG) and prioritize user-friendliness.  A key element of the development process will be the creation of comprehensive API documentation to enable future integration with external systems.  The development team will work closely with water resource agencies to understand their specific data needs and reporting requirements.  The application will be deployed on a secure cloud-based server infrastructure to ensure high availability and scalability.  The system will incorporate role-based access control to restrict access to sensitive data and functionality.  Regular code reviews and unit testing will be conducted to maintain code quality and prevent errors. The project will also include training sessions for end-users to ensure they can effectively utilize the application's features. The deployment will be phased, starting with a pilot program involving a limited number of DWLRs and gradually expanding to encompass the entire network. This approach allows for early identification and resolution of any issues before full-scale deployment.</w:t>
      </w:r>
    </w:p>
    <w:p>
      <w:pPr>
        <w:pStyle w:val="ListItem"/>
      </w:pPr>
      <w:r>
        <w:t>**3. Need of the Assignment**</w:t>
      </w:r>
    </w:p>
    <w:p>
      <w:pPr>
        <w:ind w:firstLine="360"/>
      </w:pPr>
      <w:r>
        <w:t>The current lack of a centralized and accessible digital water level recorder dashboard presents a significant impediment to effective water resource management. Data is often scattered across various agencies and systems, making it difficult to obtain a comprehensive view of water levels. This fragmented approach hinders timely decision-making during flood emergencies and limits the ability to identify long-term trends in water levels. The absence of a user-friendly interface makes it challenging for non-technical users to access and interpret the data, further limiting its usefulness.  The development of this application directly addresses these shortcomings by providing a single, accessible platform for monitoring DWLR data. This will empower water resource managers to make more informed decisions, improve flood preparedness, and optimize water resource allocation. The application will also facilitate data sharing and collaboration among different agencies, fostering a more coordinated approach to water resource management. The agency responsible for this project (let's assume it’s the "National Water Resources Agency" - NWRA) will play a pivotal role in ensuring the application’s success. NWRA’s responsibilities include providing technical expertise, facilitating stakeholder engagement, ensuring data quality, and overseeing the application's long-term maintenance and support. NWRA will also be responsible for establishing data governance policies and procedures to ensure the data’s accuracy, reliability, and security. The successful implementation of this application will not only improve water resource management but also contribute to the overall resilience of the nation’s infrastructure and economy. The project represents a strategic investment in the future of water resources, aligning with national priorities for sustainable development and climate change adaptation. The application will serve as a foundation for future innovation in water resource monitoring and management, paving the way for the integration of other relevant data sources and advanced analytical tools.</w:t>
      </w:r>
    </w:p>
    <w:p>
      <w:pPr>
        <w:pStyle w:val="ListItem"/>
      </w:pPr>
      <w:r>
        <w:t>**4. Project Deliverables**</w:t>
      </w:r>
    </w:p>
    <w:p>
      <w:pPr>
        <w:pStyle w:val="ListItem"/>
      </w:pPr>
      <w:r>
        <w:t>*   **Software Application:** A fully functional Digital Water Level Recorder Dashboard Application built using Python, Flask, and PostgreSQL.</w:t>
      </w:r>
    </w:p>
    <w:p>
      <w:pPr>
        <w:pStyle w:val="ListItem"/>
      </w:pPr>
      <w:r>
        <w:t>*   **API Documentation:** Comprehensive documentation for the application's API, enabling integration with external systems.</w:t>
      </w:r>
    </w:p>
    <w:p>
      <w:pPr>
        <w:pStyle w:val="ListItem"/>
      </w:pPr>
      <w:r>
        <w:t>*   **Database Schema:** A well-documented database schema for storing DWLR data.</w:t>
      </w:r>
    </w:p>
    <w:p>
      <w:pPr>
        <w:pStyle w:val="ListItem"/>
      </w:pPr>
      <w:r>
        <w:t>*   **User Manual:** A user-friendly manual explaining how to use the application.</w:t>
      </w:r>
    </w:p>
    <w:p>
      <w:pPr>
        <w:pStyle w:val="ListItem"/>
      </w:pPr>
      <w:r>
        <w:t>*   **Training Materials:** Materials for training end-users on the application's features.</w:t>
      </w:r>
    </w:p>
    <w:p>
      <w:pPr>
        <w:pStyle w:val="ListItem"/>
      </w:pPr>
      <w:r>
        <w:t>*   **Source Code:** Complete source code repository with proper documentation.</w:t>
      </w:r>
    </w:p>
    <w:p>
      <w:pPr>
        <w:pStyle w:val="ListItem"/>
      </w:pPr>
      <w:r>
        <w:t>*   **Deployment Package:**  A package containing all necessary files for deploying the application.</w:t>
      </w:r>
    </w:p>
    <w:p>
      <w:pPr>
        <w:pStyle w:val="ListItem"/>
      </w:pPr>
      <w:r>
        <w:t>**5. Project Timeline:** 6 Months</w:t>
      </w:r>
    </w:p>
    <w:p>
      <w:pPr>
        <w:pStyle w:val="ListItem"/>
      </w:pPr>
      <w:r>
        <w:t>**Evaluation with Scores and Feedback**</w:t>
      </w:r>
    </w:p>
    <w:p>
      <w:pPr>
        <w:ind w:firstLine="360"/>
      </w:pPr>
      <w:r>
        <w:t>Here's an evaluation of the TOR, with scores out of 10 and feedback.</w:t>
      </w:r>
    </w:p>
    <w:p>
      <w:pPr>
        <w:ind w:firstLine="360"/>
      </w:pPr>
      <w:r>
        <w:t>| Aspect | Score (out of 10) | Feedback |</w:t>
      </w:r>
    </w:p>
    <w:p>
      <w:pPr>
        <w:ind w:firstLine="360"/>
      </w:pPr>
      <w:r>
        <w:t>|---|---|---|</w:t>
      </w:r>
    </w:p>
    <w:p>
      <w:pPr>
        <w:ind w:firstLine="360"/>
      </w:pPr>
      <w:r>
        <w:t>| **Overall Clarity &amp; Detail** | 9.5 | Excellent level of detail.  The background and context sections are particularly strong in justifying the project. The deliverables are clearly defined. |</w:t>
      </w:r>
    </w:p>
    <w:p>
      <w:pPr>
        <w:ind w:firstLine="360"/>
      </w:pPr>
      <w:r>
        <w:t>| **Technical Feasibility** | 9 |  The choice of Python, Flask, and PostgreSQL is appropriate and aligns with modern web development practices. The mention of API documentation is crucial. |</w:t>
      </w:r>
    </w:p>
    <w:p>
      <w:pPr>
        <w:ind w:firstLine="360"/>
      </w:pPr>
      <w:r>
        <w:t>| **Stakeholder Engagement** | 8.5 | The TOR emphasizes stakeholder engagement, which is vital for adoption. Could be even stronger by explicitly mentioning *how* stakeholder engagement will occur (e.g., workshops, regular meetings). |</w:t>
      </w:r>
    </w:p>
    <w:p>
      <w:pPr>
        <w:ind w:firstLine="360"/>
      </w:pPr>
      <w:r>
        <w:t>| **Risk Mitigation** | 7.5 |  While the TOR mentions data quality and security, a dedicated risk assessment section would be beneficial. Consider potential risks like DWLR system failures, data breaches, and lack of user adoption. |</w:t>
      </w:r>
    </w:p>
    <w:p>
      <w:pPr>
        <w:ind w:firstLine="360"/>
      </w:pPr>
      <w:r>
        <w:t>| **Sustainability &amp; Maintenance** | 7 | The TOR mentions long-term maintenance, but a more detailed plan for ongoing support, updates, and potential scaling is needed. |</w:t>
      </w:r>
    </w:p>
    <w:p>
      <w:pPr>
        <w:ind w:firstLine="360"/>
      </w:pPr>
      <w:r>
        <w:t>| **Metrics for Success** | 6 |  Missing clear, measurable metrics to assess the project's success. Examples: Reduction in flood response time, improved data accessibility, user satisfaction. |</w:t>
      </w:r>
    </w:p>
    <w:p>
      <w:pPr>
        <w:ind w:firstLine="360"/>
      </w:pPr>
      <w:r>
        <w:t>| **Budget Considerations** | N/A | (This is not part of the TOR itself, but a separate document would be required.) |</w:t>
      </w:r>
    </w:p>
    <w:p>
      <w:pPr>
        <w:ind w:firstLine="360"/>
      </w:pPr>
      <w:r>
        <w:t>| **Compliance &amp; Legal** | 6.5 | Needs to address data privacy regulations, compliance with relevant environmental laws, and potential intellectual property considerations. |</w:t>
      </w:r>
    </w:p>
    <w:p>
      <w:pPr>
        <w:pStyle w:val="ListItem"/>
      </w:pPr>
      <w:r>
        <w:t>**Overall Score: 7.75/10**</w:t>
      </w:r>
    </w:p>
    <w:p>
      <w:pPr>
        <w:pStyle w:val="ListItem"/>
      </w:pPr>
      <w:r>
        <w:t>**Recommendations:**</w:t>
      </w:r>
    </w:p>
    <w:p>
      <w:pPr>
        <w:pStyle w:val="ListItem"/>
      </w:pPr>
      <w:r>
        <w:t>*   **Add a Risk Assessment Section:** Identify potential risks and mitigation strategies.</w:t>
      </w:r>
    </w:p>
    <w:p>
      <w:pPr>
        <w:pStyle w:val="ListItem"/>
      </w:pPr>
      <w:r>
        <w:t>*   **Define Success Metrics:**  Establish clear, measurable metrics to evaluate the project's impact.</w:t>
      </w:r>
    </w:p>
    <w:p>
      <w:pPr>
        <w:pStyle w:val="ListItem"/>
      </w:pPr>
      <w:r>
        <w:t>*   **Elaborate on Maintenance Plan:** Detail the long-term support and update strategy.</w:t>
      </w:r>
    </w:p>
    <w:p>
      <w:pPr>
        <w:pStyle w:val="ListItem"/>
      </w:pPr>
      <w:r>
        <w:t>*   **Strengthen Stakeholder Engagement Plan:** Specify methods for ongoing communication and collaboration.</w:t>
      </w:r>
    </w:p>
    <w:p>
      <w:pPr>
        <w:pStyle w:val="ListItem"/>
      </w:pPr>
      <w:r>
        <w:t>*   **Include Compliance &amp; Legal Considerations:** Address data privacy, environmental laws, and intellectual property.</w:t>
      </w:r>
    </w:p>
    <w:p>
      <w:pPr>
        <w:pStyle w:val="ListItem"/>
      </w:pPr>
      <w:r>
        <w:t>*   **Develop a separate budget document.**</w:t>
      </w:r>
    </w:p>
    <w:p>
      <w:pPr>
        <w:ind w:firstLine="360"/>
      </w:pPr>
      <w:r>
        <w:t>Let me know if you'd like me to elaborate on any of these points or adjust the TOR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basedOn w:val="Heading1"/>
    <w:rPr>
      <w:rFonts w:ascii="Calibri" w:hAnsi="Calibri"/>
      <w:b/>
      <w:color w:val="00467F"/>
      <w:sz w:val="32"/>
    </w:rPr>
  </w:style>
  <w:style w:type="paragraph" w:customStyle="1" w:styleId="CustomSectionHeading">
    <w:name w:val="Custom Section Heading"/>
    <w:basedOn w:val="Heading2"/>
    <w:rPr>
      <w:rFonts w:ascii="Calibri" w:hAnsi="Calibri"/>
      <w:b/>
      <w:color w:val="00467F"/>
      <w:sz w:val="28"/>
    </w:rPr>
  </w:style>
  <w:style w:type="paragraph" w:customStyle="1" w:styleId="CustomSubsectionHeading">
    <w:name w:val="Custom Subsection Heading"/>
    <w:basedOn w:val="Heading3"/>
    <w:rPr>
      <w:rFonts w:ascii="Calibri" w:hAnsi="Calibri"/>
      <w:b/>
      <w:color w:val="00467F"/>
      <w:sz w:val="24"/>
    </w:rPr>
  </w:style>
  <w:style w:type="paragraph" w:customStyle="1" w:styleId="CodeBlock">
    <w:name w:val="Code Block"/>
    <w:pPr>
      <w:spacing w:before="120" w:after="120"/>
      <w:ind w:left="720" w:right="720"/>
    </w:pPr>
    <w:rPr>
      <w:rFonts w:ascii="Courier New" w:hAnsi="Courier New"/>
      <w:sz w:val="20"/>
    </w:rPr>
  </w:style>
  <w:style w:type="paragraph" w:customStyle="1" w:styleId="ListItem">
    <w:name w:val="List Item"/>
    <w:basedOn w:val="Normal"/>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
  <dc:creator>JiM</dc:creator>
  <cp:keywords/>
  <dc:description>generated by python-docx</dc:description>
  <cp:lastModifiedBy/>
  <cp:revision>1</cp:revision>
  <dcterms:created xsi:type="dcterms:W3CDTF">2013-12-23T23:15:00Z</dcterms:created>
  <dcterms:modified xsi:type="dcterms:W3CDTF">2013-12-23T23:15:00Z</dcterms:modified>
  <cp:category/>
</cp:coreProperties>
</file>